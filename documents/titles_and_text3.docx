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PART 1: Structuring JavaScript</w:t>
      </w:r>
    </w:p>
    <w:p>
      <w:r>
        <w:t>DWA_03.1 Core Concepts Part 1  Another method of managing the complexity of modern software is diligent code documentation. In this module, we will explore how you can document your code to minimise the learning curve for new team members and act as a reference for yourself while working on the code itself.</w:t>
        <w:br/>
        <w:t xml:space="preserve"> </w:t>
        <w:br/>
        <w:t>Core Concepts: Part 1</w:t>
        <w:br/>
        <w:br/>
        <w:t xml:space="preserve"> </w:t>
        <w:br/>
        <w:t>00:00:00 Introduction</w:t>
        <w:br/>
        <w:t>00:00:50 Introducing "Behaviour Driven Development" (BDD)</w:t>
        <w:br/>
        <w:t>00:01:40 Documentation-related Tooling</w:t>
        <w:br/>
        <w:t>00:02:00 Overview of "user stories".</w:t>
        <w:br/>
        <w:t>00:02:50 How is work given to developers?</w:t>
        <w:br/>
        <w:t>00:03:40 User stories provide the problem, not the solution</w:t>
        <w:br/>
        <w:t>00:06:20 We don't always work in ideal situations</w:t>
        <w:br/>
        <w:t>00:07:30 Internal team process is also part of the complexity</w:t>
        <w:br/>
        <w:t>00:08:00 Example of a common "user story" template</w:t>
        <w:br/>
        <w:t>00:09:20 Understanding how to read user stories</w:t>
        <w:br/>
        <w:t>00:09:50 You will be the one solving user stories</w:t>
        <w:br/>
        <w:t>00:10:40 What is the ".md" file extension?</w:t>
        <w:br/>
        <w:t>00:11:10 Explaining "README.md" convention</w:t>
        <w:br/>
        <w:t>00:11:50 Examples of real-world README files</w:t>
        <w:br/>
        <w:t>00:13:30 Projects that have huge README files</w:t>
        <w:br/>
        <w:t>00:14:30 Repositories that only have a README file</w:t>
        <w:br/>
        <w:t>00:16:30 Overview of Markdown computer language</w:t>
        <w:br/>
        <w:t>00:17:40 How and why was Markdown created?</w:t>
        <w:br/>
        <w:t>00:18:30 Example of plain text documentation file</w:t>
        <w:br/>
        <w:t>00:19:20 Using AI in helping to create documentation</w:t>
        <w:br/>
        <w:t>00:21:00 Creating plain text documentation</w:t>
        <w:br/>
        <w:t>00:23:00 Converting plain text to Markdown</w:t>
        <w:br/>
        <w:t>00:23:30 Controlling heading levels with hashes (#)</w:t>
        <w:br/>
        <w:t>00:24:00 Including hyperlinks in markdown files</w:t>
        <w:br/>
        <w:t>00:24:30 Adding code snippets in markdown</w:t>
        <w:br/>
        <w:t>00:25:00 Installing the "Markdown All in One" plugin</w:t>
        <w:br/>
        <w:t>00:25:30 Adding auto-updating Table of Contents</w:t>
        <w:br/>
        <w:t>00:26:20 Preview of Markdown inside VS Code</w:t>
        <w:br/>
        <w:t>00:26:50 Introducing Unified Modeling Language (UML)</w:t>
        <w:br/>
        <w:t>00:27:30 Overview of Mermaid Diagrams</w:t>
        <w:br/>
        <w:t>00:28:40 Starting with super-rough sketches first</w:t>
        <w:br/>
        <w:t>00:29:20 Thinking visually through interactions</w:t>
        <w:br/>
        <w:t>00:30:40 Properly mapping software takes a long time to learn</w:t>
        <w:br/>
        <w:t>00:31:30 You will need a lot of support and input early on</w:t>
        <w:br/>
        <w:t>00:32:20 Completing your personal sketching process</w:t>
        <w:br/>
        <w:t>00:33:40 Sketches are just for you, and they are not documentation</w:t>
        <w:br/>
        <w:t>00:34:20 Create formal documentation only after sketches</w:t>
        <w:br/>
        <w:t>00:35:00 Thinking through remaining app interactions</w:t>
        <w:br/>
        <w:t xml:space="preserve"> </w:t>
        <w:br/>
        <w:t xml:space="preserve"> </w:t>
        <w:br/>
        <w:t xml:space="preserve"> </w:t>
        <w:br/>
        <w:t xml:space="preserve">    </w:t>
        <w:br/>
        <w:t xml:space="preserve">      </w:t>
        <w:br/>
        <w:t xml:space="preserve">      Next Lesson</w:t>
      </w:r>
    </w:p>
    <w:p>
      <w:pPr>
        <w:pStyle w:val="Heading1"/>
      </w:pPr>
      <w:r>
        <w:t>PART 1: Structuring JavaScript</w:t>
      </w:r>
    </w:p>
    <w:p>
      <w:r>
        <w:t xml:space="preserve">DWA_13.2 Utility Functions   </w:t>
        <w:br/>
        <w:br/>
        <w:t xml:space="preserve"> </w:t>
        <w:br/>
        <w:t>00:00:00 Introduction</w:t>
        <w:br/>
        <w:t>00:00:50 Add "Shoelace" library</w:t>
        <w:br/>
        <w:t>00:01:40 Add "sl-button" component</w:t>
        <w:br/>
        <w:t>00:02:10 Creating basic CSS styles</w:t>
        <w:br/>
        <w:t>00:02:50 Add "sl-dialog" component</w:t>
        <w:br/>
        <w:t>00:03:20 "lit-html" VS Code plugin</w:t>
        <w:br/>
        <w:t>00:04:50 Using "Shoelace" with HTML forms</w:t>
        <w:br/>
        <w:t>00:06:20 Embed buttons inside the dialog</w:t>
        <w:br/>
        <w:t>00:06:50 Add "sl-input" component</w:t>
        <w:br/>
        <w:t>00:07:40 Create custom "td-spacing"</w:t>
        <w:br/>
        <w:t>00:08:50 Component HTML auto-completion</w:t>
        <w:br/>
        <w:t>00:11:10 "lit-plugin" VS Code plugin</w:t>
        <w:br/>
        <w:t>00:12:10 Create "td-spacing" CSS styling</w:t>
        <w:br/>
        <w:t>00:14:00 What is ":host" pseudo-selector?</w:t>
        <w:br/>
        <w:t>00:13:50 Create CSS styles dynamically</w:t>
        <w:br/>
        <w:t>00:14:30 Define different values to combine</w:t>
        <w:br/>
        <w:t>00:15:15 ".map" higher-order function</w:t>
        <w:br/>
        <w:t>00:16:10 Compose ".map" inside ".map"</w:t>
        <w:br/>
        <w:t>00:16:50 Using the ".flat" method</w:t>
        <w:br/>
        <w:t>00:17:20 ".flatMap" higher-order function</w:t>
        <w:br/>
        <w:t>00:18:00 What is "currying" in programming?</w:t>
        <w:br/>
        <w:t>00:19:10 Self-documenting parameter names</w:t>
        <w:br/>
        <w:t>00:19:40 Moving into separate "helpers" file</w:t>
        <w:br/>
        <w:t>00:20:10 Creating a generic abstraction</w:t>
        <w:br/>
        <w:t>00:21:20 Custom "join" function parameter</w:t>
        <w:br/>
        <w:t>00:24:00 "Mapping" as a general concept</w:t>
        <w:br/>
        <w:t>00:24:40 Defining what CSS variables to use</w:t>
        <w:br/>
        <w:t>00:26:10 Using the native ".join" method</w:t>
        <w:br/>
        <w:t>00:26:40 Create actual string for "template"</w:t>
        <w:br/>
        <w:t>00:27:40 Connect template to Shadow DOM</w:t>
        <w:br/>
        <w:t>00:28:10 Example of "td-spacing" component</w:t>
        <w:br/>
        <w:t>00:29:00 Concept of "utilities" in programming</w:t>
        <w:br/>
        <w:t>00:30:40 Composing higher-order functions</w:t>
        <w:br/>
        <w:t>00:31:20 Calling "mergeArrays" inside itself00:00 - Introduction</w:t>
        <w:br/>
        <w:t>00:00:50 Add "Shoelace" library</w:t>
        <w:br/>
        <w:t>00:01:40 Add "sl-button" component</w:t>
        <w:br/>
        <w:t>00:02:10 Creating basic CSS styles</w:t>
        <w:br/>
        <w:t>00:02:50 Add "sl-dialog" component</w:t>
        <w:br/>
        <w:t>00:03:20 "lit-html" VS Code plugin</w:t>
        <w:br/>
        <w:t>00:04:50 Using "Shoelace" with HTML forms</w:t>
        <w:br/>
        <w:t>00:06:20 Embed buttons inside the dialog</w:t>
        <w:br/>
        <w:t>00:06:50 Add "sl-input" component</w:t>
        <w:br/>
        <w:t>00:07:40 Create custom "td-spacing"</w:t>
        <w:br/>
        <w:t>00:08:50 Component HTML auto-completion</w:t>
        <w:br/>
        <w:t>00:11:10 "lit-plugin" VS Code plugin</w:t>
        <w:br/>
        <w:t>00:12:10 Create "td-spacing" CSS styling</w:t>
        <w:br/>
        <w:t>00:14:00 What is ":host" pseudo-selector?</w:t>
        <w:br/>
        <w:t>00:13:50 Create CSS styles dynamically</w:t>
        <w:br/>
        <w:t>00:14:30 Define different values to combine</w:t>
        <w:br/>
        <w:t>00:15:15 ".map" higher-order function</w:t>
        <w:br/>
        <w:t>00:16:10 Compose ".map" inside ".map"</w:t>
        <w:br/>
        <w:t>00:16:50 Using the ".flat" method</w:t>
        <w:br/>
        <w:t>00:17:20 ".flatMap" higher-order function</w:t>
        <w:br/>
        <w:t>00:18:00 What is "currying" in programming?</w:t>
        <w:br/>
        <w:t>00:19:10 Self-documenting parameter names</w:t>
        <w:br/>
        <w:t>00:19:40 Moving into a separate "helpers" file</w:t>
        <w:br/>
        <w:t>00:20:10 Creating a generic abstraction</w:t>
        <w:br/>
        <w:t>00:21:20 Custom "join" function parameter</w:t>
        <w:br/>
        <w:t>00:24:00 "Mapping" as a general concept</w:t>
        <w:br/>
        <w:t>00:24:40 Defining what CSS variables to use</w:t>
        <w:br/>
        <w:t>00:26:10 Using the native ".join" method</w:t>
        <w:br/>
        <w:t>00:26:40 Create actual string for "template"</w:t>
        <w:br/>
        <w:t>00:27:40 Connect template to Shadow DOM</w:t>
        <w:br/>
        <w:t>00:28:10 Example of "td-spacing" component</w:t>
        <w:br/>
        <w:t>00:29:00 Concept of "utilities" in programming</w:t>
        <w:br/>
        <w:t>00:30:40 Composing higher-order functions</w:t>
        <w:br/>
        <w:t>00:31:20 Calling "mergeArrays" inside itself</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DWA_08.3 Challenge 1  In this Module, you will continue with your “Book Connect” codebase, and further iterate on your abstractions. You must create an encapsulated abstraction of the book preview using a single factory function. If you are up for it, you can also encapsulate other aspects of the app into their own abstractions.</w:t>
        <w:br/>
        <w:t xml:space="preserve"> </w:t>
        <w:br/>
        <w:t>If you are up for it, you can also convert other aspects of the app into web components.</w:t>
        <w:br/>
        <w:t xml:space="preserve"> </w:t>
        <w:br/>
        <w:t>You will have a call with your coach where you highlight the following:</w:t>
        <w:br/>
        <w:br/>
        <w:t>What problems did you encounter converting the book preview to a component?</w:t>
        <w:br/>
        <w:t>What other elements make sense to convert into web components? Why?</w:t>
        <w:br/>
        <w:t>Why does keeping your HTML, CSS and JavaScript in a single file sometimes make sense?</w:t>
        <w:br/>
        <w:br/>
        <w:t xml:space="preserve"> </w:t>
        <w:br/>
        <w:t>In your 1-on-1 session with your coach, you must demonstrate your understanding of all concepts covered in this module. It is at the coach's discretion to determine what they will ask you, and how deeply they require you to understand specific concepts.</w:t>
        <w:br/>
        <w:t xml:space="preserve">   </w:t>
        <w:br/>
        <w:t xml:space="preserve">      </w:t>
        <w:br/>
        <w:t xml:space="preserve">      Previous Lesson  </w:t>
        <w:br/>
        <w:t xml:space="preserve">      </w:t>
        <w:br/>
        <w:t xml:space="preserve">      Next Lesson</w:t>
      </w:r>
    </w:p>
    <w:p>
      <w:pPr>
        <w:pStyle w:val="Heading1"/>
      </w:pPr>
      <w:r>
        <w:t>PART 1: Structuring JavaScript</w:t>
      </w:r>
    </w:p>
    <w:p>
      <w:r>
        <w:t>DWA_11.4 Project Submission DWA11  Project_DWA11</w:t>
        <w:br/>
        <w:t xml:space="preserve"> </w:t>
        <w:br/>
        <w:t>To successfully meet the outcomes of this module, you are required to:</w:t>
        <w:br/>
        <w:br/>
        <w:t>Have worked through both pre-recorded lectures, Global State Store and Redux Store.</w:t>
        <w:br/>
        <w:t>Worked through all the additional resources provided in the 'Further Reading' section at the end of the DWA_11.2 Redux Store lesson.</w:t>
        <w:br/>
        <w:t>Completed DWA_11: Challenge 1 and pushed code to the DWA11 GitHub folder.</w:t>
        <w:br/>
        <w:t>Finally, submit the link to your DWA_11 Challenge Solutions via the [Projects] tab &gt; DWA11 Submission</w:t>
        <w:br/>
        <w:br/>
        <w:br/>
        <w:t>To consider this module as “completed”, the above criteria need to have been met and demonstrated as done in your Code Review session.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DWA_07.1 Creating Abstraction with SOLID  As we learned in the previous module, abstraction is an important principle of software design that allows developers to create more flexible, maintainable, and reusable code. In this module, we will cover what exactly makes a good abstraction, specifically by introducing some common guidelines, and three different paradigms that have their own opinion on how abstraction should be done in software. In JavaScript, abstraction can be implemented using the SOLID principles, which are a set of guidelines for object-oriented programming.</w:t>
        <w:br/>
        <w:t xml:space="preserve"> </w:t>
        <w:br/>
        <w:t>Let's do a quick overview of how to implement abstraction in JavaScript with SOLID, before diving into the first lecture, 'Creating Abstraction with SOLID'.</w:t>
        <w:br/>
        <w:br/>
        <w:br/>
        <w:t>Single Responsibility Principle (SRP): This principle states that a class or module should have only one reason to change. To apply SRP in JavaScript, you can create separate modules or classes that handle specific tasks or responsibilities. Each module or class should be responsible for a single functionality or feature, and should not be coupled with other functionalities.</w:t>
        <w:br/>
        <w:br/>
        <w:br/>
        <w:t>Open-Closed Principle (OCP): This principle states that software entities (classes, modules, functions, etc.) should be open for extension but closed for modification. In JavaScript, you can apply this principle by creating abstract classes or interfaces that define a set of methods or properties. Concrete classes can then inherit from these abstract classes or interfaces and implement their methods. This way, you can add new functionalities without modifying existing code.</w:t>
        <w:br/>
        <w:br/>
        <w:br/>
        <w:t>Liskov Substitution Principle (LSP): This principle states that objects of a superclass should be replaceable with objects of a subclass without affecting the correctness of the program. In JavaScript, you can implement LSP by ensuring that subclasses inherit all the properties and methods of their superclass, and do not alter their behaviour in unexpected ways.</w:t>
        <w:br/>
        <w:br/>
        <w:br/>
        <w:t>Interface Segregation Principle (ISP): This principle states that a client should not be forced to depend on methods it does not use. In JavaScript, you can apply ISP by creating small, focused interfaces that define only the methods that a client needs. This way, you can avoid creating large, bloated interfaces that are difficult to maintain and understand.</w:t>
        <w:br/>
        <w:br/>
        <w:br/>
        <w:t>Dependency Inversion Principle (DIP): This principle states that high-level modules should not depend on low-level modules. Instead, both should depend on abstractions. In JavaScript, you can implement DIP by using dependency injection, which allows you to pass dependencies to a module or class rather than creating them inside. This way, you can decouple modules and make them more reusable and testable.</w:t>
        <w:br/>
        <w:br/>
        <w:br/>
        <w:t xml:space="preserve"> </w:t>
        <w:br/>
        <w:t>Now, let's learn how you can implement abstraction in JavaScript and create more maintainable, flexible, and reusable code by following SOLID principles. The code used in this video is available in the following GitHub repository.</w:t>
        <w:br/>
        <w:t xml:space="preserve"> </w:t>
        <w:br/>
        <w:br/>
        <w:t xml:space="preserve"> </w:t>
        <w:br/>
        <w:t>00:00:00 Introduction</w:t>
        <w:br/>
        <w:t>00:01:00 Ignoring "Classes" for now</w:t>
        <w:br/>
        <w:t>00:02:00 Revisiting the Todo App</w:t>
        <w:br/>
        <w:t>00:02:30 Provided HTML and CSS</w:t>
        <w:br/>
        <w:t>00:03:00 What is "Procedural Programming"?</w:t>
        <w:br/>
        <w:t>00:03:40 Treating functions as instructions</w:t>
        <w:br/>
        <w:t>00:04:10 Commenting out dynamic HTML</w:t>
        <w:br/>
        <w:t>00:05:00 Creating task HTML with JavaScript</w:t>
        <w:br/>
        <w:t>00:05:30 Real example of error/type-checking</w:t>
        <w:br/>
        <w:t>00:07:40 Creating element and setting "innerHTML"</w:t>
        <w:br/>
        <w:t>00:08:10 Error/type-checking catches the hidden bug</w:t>
        <w:br/>
        <w:t>00:09:10 Creating the first abstraction with function</w:t>
        <w:br/>
        <w:t>00:10:20 Introducing the "SOLID" acronym as principles</w:t>
        <w:br/>
        <w:t>00:11:00 Important not to treat ideas as dogma</w:t>
        <w:br/>
        <w:t>00:12:10 "S" stands for "Single Responsibility"</w:t>
        <w:br/>
        <w:t>00:13:20 Splitting responsibilities between abstractions</w:t>
        <w:br/>
        <w:t>00:14:20 Configuring function to create a task</w:t>
        <w:br/>
        <w:t>00:17:00 Creating a function to update a task</w:t>
        <w:br/>
        <w:t>00:17:30 How to export type definitions</w:t>
        <w:br/>
        <w:t>00:18:00 "Pick" and "Omit" type helpers</w:t>
        <w:br/>
        <w:t>00:20:00 "Partial" and "Required" type helpers</w:t>
        <w:br/>
        <w:t>00:21:20 When to throw unhandled errors</w:t>
        <w:br/>
        <w:t>00:22:10 Knowing when to abstract behaviour</w:t>
        <w:br/>
        <w:t>00:22:40 Creating "getHtml" helper function</w:t>
        <w:br/>
        <w:t>00:24:40 Good abstractions prevent low-level bugs</w:t>
        <w:br/>
        <w:t>00:26:10 Duplication isn't always bad</w:t>
        <w:br/>
        <w:t>00:27:40 "D" stand for "Dependency Inversion"</w:t>
        <w:br/>
        <w:t>00:28:40 Thinking outside inwards vs inside outwards</w:t>
        <w:br/>
        <w:t>00:30:00 Remember that goal is a composition</w:t>
        <w:br/>
        <w:t xml:space="preserve"> </w:t>
        <w:br/>
        <w:t xml:space="preserve"> </w:t>
        <w:br/>
        <w:t xml:space="preserve"> Further reading To further unpack the concepts covered in this module, please work through the following resources:</w:t>
        <w:br/>
        <w:t xml:space="preserve"> </w:t>
        <w:br/>
        <w:t xml:space="preserve">          - WATCH: Object Oriented vs Functional Programming with TypeScript by Fireship</w:t>
        <w:br/>
        <w:t xml:space="preserve">          - WATCH: Functional, Procedural &amp; Object-oriented Programming - An Overview by Academind</w:t>
        <w:br/>
        <w:t xml:space="preserve"> </w:t>
        <w:br/>
        <w:t xml:space="preserve">   </w:t>
        <w:br/>
        <w:t xml:space="preserve">      </w:t>
        <w:br/>
        <w:t xml:space="preserve">      Next Lesson</w:t>
      </w:r>
    </w:p>
    <w:p>
      <w:pPr>
        <w:pStyle w:val="Heading1"/>
      </w:pPr>
      <w:r>
        <w:t>PART 1: Structuring JavaScript</w:t>
      </w:r>
    </w:p>
    <w:p>
      <w:r>
        <w:t>DWA_14.4 Challenge 1  In this challenge, you will return to the very first Tally App example and recreate it entirely using the Lit Framework. Apart from indicating competency with the Lit Framework, you will also be required to consider the following explicit state that the counter can be in:</w:t>
        <w:br/>
        <w:br/>
        <w:t>Normal</w:t>
        <w:br/>
        <w:t>Minimum Reached</w:t>
        <w:br/>
        <w:t>Maximum Reached</w:t>
        <w:br/>
        <w:br/>
        <w:t xml:space="preserve"> </w:t>
        <w:br/>
        <w:t>Note that you do not need to call it these exact terms.</w:t>
        <w:br/>
        <w:t xml:space="preserve"> </w:t>
        <w:br/>
        <w:t>You will have a call with your coach in which you will describe the HOW and WHY of decisions that you made as you rebuilt the Tally App with Lit.</w:t>
        <w:br/>
        <w:t xml:space="preserve">   </w:t>
        <w:br/>
        <w:t xml:space="preserve">      </w:t>
        <w:br/>
        <w:t xml:space="preserve">      Previous Lesson  </w:t>
        <w:br/>
        <w:t xml:space="preserve">      </w:t>
        <w:br/>
        <w:t xml:space="preserve">      Next Lesson</w:t>
      </w:r>
    </w:p>
    <w:p>
      <w:pPr>
        <w:pStyle w:val="Heading1"/>
      </w:pPr>
      <w:r>
        <w:t>PART 1: Structuring JavaScript</w:t>
      </w:r>
    </w:p>
    <w:p>
      <w:r>
        <w:t>DWA_02.5 What is JavaScript even?  Concluding the above, it is clear that what most people call JavaScript is technically titled ECMAScript. However, as quantum physicists don't preface all mentions of time with the relevant space-time in question, we will continue with the popular naming convention of "JavaScript".</w:t>
        <w:br/>
        <w:t xml:space="preserve"> </w:t>
        <w:br/>
        <w:t>However, despite this, we need further qualifications for what we refer to when discussing JavaScript. Since what is known as JavaScript today is no longer confined to the browser. Today JavaScript is used in various applications, from NASA spacesuits to creating hybrid mobile applications (as covered in this course). However, for the sake of this course, we will consider JavaScript as a language similar to English. In short, a way to describe a set of instructions and what is done with these instructions is inconsequential.</w:t>
        <w:br/>
        <w:t xml:space="preserve"> </w:t>
        <w:br/>
        <w:t>Following this metaphor, we can see the JavaScript spec as a dictionary indicating the syntax, words, and structure to be assumed when writing or reading the instructions. Similar to dictionaries, there is not a single "correct" dictionary, but several editions published at different times.</w:t>
        <w:br/>
        <w:t xml:space="preserve"> </w:t>
        <w:br/>
        <w:t>Furthermore, this dictionary metaphor works exceptionally well for JavaScript since, while the language changes over time, there is no definitive point where specifications (dictionary rules) are implemented wholesale. Instead, the language itself fluxes and shifts on a smooth continuum. Yet, while the specification updates, it is adopted continually (for example, there is no clear point where English speakers switched from Shakespearian Old English to Victorian-era English or even Modern English).</w:t>
        <w:br/>
        <w:t xml:space="preserve"> </w:t>
        <w:br/>
        <w:t>To further complicate this, there are also different ways the language is used in other circumstances. Yet all of them are covered in the specification and are still considered JavaScript (none are considered more "real" versions of JavaScript than the others). A fitting example would be the distinction between business jargon, everyday conversation and academic English. Yet none of these is a more "real" manifestation of English than the others.</w:t>
        <w:br/>
        <w:t xml:space="preserve"> </w:t>
        <w:br/>
        <w:t>No wonder many developers colloquially refer to the mental impact that working with JavaScript has on developers as JavaScript Fatigue. Of course, it would be nice to have JavaScript be similar to stable runtime environments like PHP, Ruby or Python, where you know the exact syntax, functionality and limitation of how a compiler will execute your code. Yet, despite this back-to-front logic, JavaScript seems to be near-ubiquitous in the software world.</w:t>
        <w:br/>
        <w:t xml:space="preserve"> </w:t>
        <w:br/>
        <w:t>The reason for the dramatic surge of JavaScript is a contentious topic, and it is clear that there are numerous factors. However, one possible factor is the development and specification process outlined above. To quote Dmitri Grabov in an article titled Why JavaScript is eating the World:</w:t>
        <w:br/>
        <w:t xml:space="preserve"> </w:t>
        <w:br/>
        <w:t>The enterprise grade solutions which power all large companies were never designed to be easy to customise. Software was viewed much like a nuclear power plant. You build it and then it sits there doing its job. It will need maintenance and eventual decommissioning, but until then it functions as a unit. Those enterprise grade solutions were similarly designed as a unit. Sadly, this approach to software development is not even remotely viable today.</w:t>
        <w:br/>
        <w:t>— Dmitri Grabov, Why JavaScript is eating the World (2018)</w:t>
        <w:br/>
        <w:t xml:space="preserve"> </w:t>
        <w:br/>
        <w:t>In short, in an ironic twist of fate, the very upside-down and make-shift process of standardising JavaScript has turned a simple scripting language with so many imperfections into one of the most widely-used languages. The fact that there will never be a new JavaScript 2 (but instead an unbroken continuing of "JavaScript" with incremental changes) makes this language so powerful.</w:t>
        <w:br/>
        <w:t xml:space="preserve"> </w:t>
        <w:br/>
        <w:t>ES6 and further iterations of JavaScript are often incorrectly viewed as augmented versions of JavaScript, whereas ES5 is subsequently seen as the "real" version. There are several reasons for this, and they are understandable. However, as you'll probably guess from the content covered in the previous lesson, this view needs to be revised. Furthermore, by treating versions of JavaScript as equivalencies to, for example, PHP, Ruby or Python versions, we need to include more of what makes this little language so powerful.</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DWA_06.5 Challenge 1  This exercise presents you with a working version of the “Book Connect” website you previously audited as your final challenge. However, you must use objects and functions as abstractions to make the code more maintainable, extendable and easier to change.</w:t>
        <w:br/>
        <w:t xml:space="preserve"> </w:t>
        <w:br/>
        <w:t>You might have already done this in your audit, but this is an opportunity to revisit your decisions and perhaps adjust, change, remove or add abstractions to improve the codebase. Also, please remember that you are encouraged to consider higher-level concepts discussed in the previous lessons, such as documentation, Styleguides and abstractions. Finally, you can start from scratch with the initially provided repository, merely using the script.js file below as a replacement or continue working on your version (if you created one) and updating the data.js file as listed below.</w:t>
        <w:br/>
        <w:t xml:space="preserve"> </w:t>
        <w:br/>
        <w:t>As always, it is essential to note that you will be required to talk about the “how” and “why” you made specific decisions and not just present the “what” of the decisions that you made.</w:t>
        <w:br/>
        <w:t xml:space="preserve"> </w:t>
        <w:br/>
        <w:t>Note that the code below (unlike the previous code you were provided with up until this point) does precisely what you need it to do; you need to rewrite (using abstraction and all the techniques you’ve learned up until now) to make it easier to maintain, change and understand.</w:t>
        <w:br/>
        <w:t xml:space="preserve"> </w:t>
        <w:br/>
        <w:t>// Ensure that the data.js file exports all it's values. For example:</w:t>
        <w:br/>
        <w:br/>
        <w:t>export const BOOKS_PER_PAGE = 36;</w:t>
        <w:br/>
        <w:br/>
        <w:t>export const authors = {</w:t>
        <w:br/>
        <w:tab/>
        <w:t>"194e164b-9365-4358-b44a-f28a93cc528f": "Steven D. Levitt",</w:t>
        <w:br/>
        <w:tab/>
        <w:t>// remainder of object...</w:t>
        <w:br/>
        <w:t>}</w:t>
        <w:br/>
        <w:br/>
        <w:t>export const genres = {</w:t>
        <w:br/>
        <w:t xml:space="preserve">  "a4f80b3e-3e96-4266-b729-e09b71793182": "Economics",</w:t>
        <w:br/>
        <w:tab/>
        <w:t>// remainder of object...</w:t>
        <w:br/>
        <w:t>}</w:t>
        <w:br/>
        <w:br/>
        <w:t>export const books = [</w:t>
        <w:br/>
        <w:t xml:space="preserve">  {</w:t>
        <w:br/>
        <w:t xml:space="preserve">    id: "760b3450-9c86-42d0-8eff-e793bf823756",</w:t>
        <w:br/>
        <w:tab/>
        <w:tab/>
        <w:t>// remainder of object...</w:t>
        <w:br/>
        <w:tab/>
        <w:t>}</w:t>
        <w:br/>
        <w:t>]</w:t>
        <w:br/>
        <w:t xml:space="preserve"> </w:t>
        <w:br/>
        <w:t xml:space="preserve"> </w:t>
        <w:br/>
        <w:t>// Fully working scripts.js file</w:t>
        <w:br/>
        <w:br/>
        <w:t>import { books, authors, genres, BOOKS_PER_PAGE } from './data.js'</w:t>
        <w:br/>
        <w:br/>
        <w:t>let page = 1;</w:t>
        <w:br/>
        <w:t>let matches = books</w:t>
        <w:br/>
        <w:br/>
        <w:t>const starting = document.createDocumentFragment()</w:t>
        <w:br/>
        <w:br/>
        <w:t>for (const { author, id, image, title } of matches.slice(0, BOOKS_PER_PAGE)) {</w:t>
        <w:br/>
        <w:t xml:space="preserve">    const element = document.createElement('button')</w:t>
        <w:br/>
        <w:t xml:space="preserve">    element.classList = 'preview'</w:t>
        <w:br/>
        <w:t xml:space="preserve">    element.setAttribute('data-preview', id)</w:t>
        <w:br/>
        <w:br/>
        <w:t xml:space="preserve">    element.innerHTML = `</w:t>
        <w:br/>
        <w:t xml:space="preserve">        &lt;img</w:t>
        <w:br/>
        <w:t xml:space="preserve">            class="preview__image"</w:t>
        <w:br/>
        <w:t xml:space="preserve">            src="${image}"</w:t>
        <w:br/>
        <w:t xml:space="preserve">        /&gt;</w:t>
        <w:br/>
        <w:t xml:space="preserve">        </w:t>
        <w:br/>
        <w:t xml:space="preserve">        &lt;div class="preview__info"&gt;</w:t>
        <w:br/>
        <w:t xml:space="preserve">            &lt;h3 class="preview__title"&gt;${title}&lt;/h3&gt;</w:t>
        <w:br/>
        <w:t xml:space="preserve">            &lt;div class="preview__author"&gt;${authors[author]}&lt;/div&gt;</w:t>
        <w:br/>
        <w:t xml:space="preserve">        &lt;/div&gt;</w:t>
        <w:br/>
        <w:t xml:space="preserve">    `</w:t>
        <w:br/>
        <w:br/>
        <w:t xml:space="preserve">    starting.appendChild(element)</w:t>
        <w:br/>
        <w:t>}</w:t>
        <w:br/>
        <w:br/>
        <w:t>document.querySelector('[data-list-items]').appendChild(starting)</w:t>
        <w:br/>
        <w:br/>
        <w:t>const genreHtml = document.createDocumentFragment()</w:t>
        <w:br/>
        <w:t>const firstGenreElement = document.createElement('option')</w:t>
        <w:br/>
        <w:t>firstGenreElement.value = 'any'</w:t>
        <w:br/>
        <w:t>firstGenreElement.innerText = 'All Genres'</w:t>
        <w:br/>
        <w:t>genreHtml.appendChild(firstGenreElement)</w:t>
        <w:br/>
        <w:br/>
        <w:t>for (const [id, name] of Object.entries(genres)) {</w:t>
        <w:br/>
        <w:t xml:space="preserve">    const element = document.createElement('option')</w:t>
        <w:br/>
        <w:t xml:space="preserve">    element.value = id</w:t>
        <w:br/>
        <w:t xml:space="preserve">    element.innerText = name</w:t>
        <w:br/>
        <w:t xml:space="preserve">    genreHtml.appendChild(element)</w:t>
        <w:br/>
        <w:t>}</w:t>
        <w:br/>
        <w:br/>
        <w:t>document.querySelector('[data-search-genres]').appendChild(genreHtml)</w:t>
        <w:br/>
        <w:br/>
        <w:t>const authorsHtml = document.createDocumentFragment()</w:t>
        <w:br/>
        <w:t>const firstAuthorElement = document.createElement('option')</w:t>
        <w:br/>
        <w:t>firstAuthorElement.value = 'any'</w:t>
        <w:br/>
        <w:t>firstAuthorElement.innerText = 'All Authors'</w:t>
        <w:br/>
        <w:t>authorsHtml.appendChild(firstAuthorElement)</w:t>
        <w:br/>
        <w:br/>
        <w:t>for (const [id, name] of Object.entries(authors)) {</w:t>
        <w:br/>
        <w:t xml:space="preserve">    const element = document.createElement('option')</w:t>
        <w:br/>
        <w:t xml:space="preserve">    element.value = id</w:t>
        <w:br/>
        <w:t xml:space="preserve">    element.innerText = name</w:t>
        <w:br/>
        <w:t xml:space="preserve">    authorsHtml.appendChild(element)</w:t>
        <w:br/>
        <w:t>}</w:t>
        <w:br/>
        <w:br/>
        <w:t>document.querySelector('[data-search-authors]').appendChild(authorsHtml)</w:t>
        <w:br/>
        <w:br/>
        <w:t>if (window.matchMedia &amp;&amp; window.matchMedia('(prefers-color-scheme: dark)').matches) {</w:t>
        <w:br/>
        <w:t xml:space="preserve">    document.querySelector('[data-settings-theme]').value = 'night'</w:t>
        <w:br/>
        <w:t xml:space="preserve">    document.documentElement.style.setProperty('--color-dark', '255, 255, 255');</w:t>
        <w:br/>
        <w:t xml:space="preserve">    document.documentElement.style.setProperty('--color-light', '10, 10, 20');</w:t>
        <w:br/>
        <w:t>} else {</w:t>
        <w:br/>
        <w:t xml:space="preserve">    document.querySelector('[data-settings-theme]').value = 'day'</w:t>
        <w:br/>
        <w:t xml:space="preserve">    document.documentElement.style.setProperty('--color-dark', '10, 10, 20');</w:t>
        <w:br/>
        <w:t xml:space="preserve">    document.documentElement.style.setProperty('--color-light', '255, 255, 255');</w:t>
        <w:br/>
        <w:t>}</w:t>
        <w:br/>
        <w:br/>
        <w:t>document.querySelector('[data-list-button]').innerText = `Show more (${books.length - BOOKS_PER_PAGE})`</w:t>
        <w:br/>
        <w:t>document.querySelector('[data-list-button]').disabled = (matches.length - (page * BOOKS_PER_PAGE)) &gt; 0</w:t>
        <w:br/>
        <w:br/>
        <w:t>document.querySelector('[data-list-button]').innerHTML = `</w:t>
        <w:br/>
        <w:t xml:space="preserve">    &lt;span&gt;Show more&lt;/span&gt;</w:t>
        <w:br/>
        <w:t xml:space="preserve">    &lt;span class="list__remaining"&gt; (${(matches.length - (page * BOOKS_PER_PAGE)) &gt; 0 ? (matches.length - (page * BOOKS_PER_PAGE)) : 0})&lt;/span&gt;</w:t>
        <w:br/>
        <w:t>`</w:t>
        <w:br/>
        <w:br/>
        <w:t>document.querySelector('[data-search-cancel]').addEventListener('click', () =&gt; {</w:t>
        <w:br/>
        <w:t xml:space="preserve">    document.querySelector('[data-search-overlay]').open = false</w:t>
        <w:br/>
        <w:t>})</w:t>
        <w:br/>
        <w:br/>
        <w:t>document.querySelector('[data-settings-cancel]').addEventListener('click', () =&gt; {</w:t>
        <w:br/>
        <w:t xml:space="preserve">    document.querySelector('[data-settings-overlay]').open = false</w:t>
        <w:br/>
        <w:t>})</w:t>
        <w:br/>
        <w:br/>
        <w:t>document.querySelector('[data-header-search]').addEventListener('click', () =&gt; {</w:t>
        <w:br/>
        <w:t xml:space="preserve">    document.querySelector('[data-search-overlay]').open = true </w:t>
        <w:br/>
        <w:t xml:space="preserve">    document.querySelector('[data-search-title]').focus()</w:t>
        <w:br/>
        <w:t>})</w:t>
        <w:br/>
        <w:br/>
        <w:t>document.querySelector('[data-header-settings]').addEventListener('click', () =&gt; {</w:t>
        <w:br/>
        <w:t xml:space="preserve">    document.querySelector('[data-settings-overlay]').open = true </w:t>
        <w:br/>
        <w:t>})</w:t>
        <w:br/>
        <w:br/>
        <w:t>document.querySelector('[data-list-close]').addEventListener('click', () =&gt; {</w:t>
        <w:br/>
        <w:t xml:space="preserve">    document.querySelector('[data-list-active]').open = false</w:t>
        <w:br/>
        <w:t>})</w:t>
        <w:br/>
        <w:br/>
        <w:t>document.querySelector('[data-settings-form]').addEventListener('submit', (event) =&gt; {</w:t>
        <w:br/>
        <w:t xml:space="preserve">    event.preventDefault()</w:t>
        <w:br/>
        <w:t xml:space="preserve">    const formData = new FormData(event.target)</w:t>
        <w:br/>
        <w:t xml:space="preserve">    const { theme } = Object.fromEntries(formData)</w:t>
        <w:br/>
        <w:br/>
        <w:t xml:space="preserve">    if (theme === 'night') {</w:t>
        <w:br/>
        <w:t xml:space="preserve">        document.documentElement.style.setProperty('--color-dark', '255, 255, 255');</w:t>
        <w:br/>
        <w:t xml:space="preserve">        document.documentElement.style.setProperty('--color-light', '10, 10, 20');</w:t>
        <w:br/>
        <w:t xml:space="preserve">    } else {</w:t>
        <w:br/>
        <w:t xml:space="preserve">        document.documentElement.style.setProperty('--color-dark', '10, 10, 20');</w:t>
        <w:br/>
        <w:t xml:space="preserve">        document.documentElement.style.setProperty('--color-light', '255, 255, 255');</w:t>
        <w:br/>
        <w:t xml:space="preserve">    }</w:t>
        <w:br/>
        <w:t xml:space="preserve">    </w:t>
        <w:br/>
        <w:t xml:space="preserve">    document.querySelector('[data-settings-overlay]').open = false</w:t>
        <w:br/>
        <w:t>})</w:t>
        <w:br/>
        <w:br/>
        <w:t>document.querySelector('[data-search-form]').addEventListener('submit', (event) =&gt; {</w:t>
        <w:br/>
        <w:t xml:space="preserve">    event.preventDefault()</w:t>
        <w:br/>
        <w:t xml:space="preserve">    const formData = new FormData(event.target)</w:t>
        <w:br/>
        <w:t xml:space="preserve">    const filters = Object.fromEntries(formData)</w:t>
        <w:br/>
        <w:t xml:space="preserve">    const result = []</w:t>
        <w:br/>
        <w:br/>
        <w:t xml:space="preserve">    for (const book of books) {</w:t>
        <w:br/>
        <w:t xml:space="preserve">        let genreMatch = filters.genre === 'any'</w:t>
        <w:br/>
        <w:br/>
        <w:t xml:space="preserve">        for (const singleGenre of book.genres) {</w:t>
        <w:br/>
        <w:t xml:space="preserve">            if (genreMatch) break;</w:t>
        <w:br/>
        <w:t xml:space="preserve">            if (singleGenre === filters.genre) { genreMatch = true }</w:t>
        <w:br/>
        <w:t xml:space="preserve">        }</w:t>
        <w:br/>
        <w:br/>
        <w:t xml:space="preserve">        if (</w:t>
        <w:br/>
        <w:t xml:space="preserve">            (filters.title.trim() === '' || book.title.toLowerCase().includes(filters.title.toLowerCase())) &amp;&amp; </w:t>
        <w:br/>
        <w:t xml:space="preserve">            (filters.author === 'any' || book.author === filters.author) &amp;&amp; </w:t>
        <w:br/>
        <w:t xml:space="preserve">            genreMatch</w:t>
        <w:br/>
        <w:t xml:space="preserve">        ) {</w:t>
        <w:br/>
        <w:t xml:space="preserve">            result.push(book)</w:t>
        <w:br/>
        <w:t xml:space="preserve">        }</w:t>
        <w:br/>
        <w:t xml:space="preserve">    }</w:t>
        <w:br/>
        <w:br/>
        <w:t xml:space="preserve">    page = 1;</w:t>
        <w:br/>
        <w:t xml:space="preserve">    matches = result</w:t>
        <w:br/>
        <w:br/>
        <w:t xml:space="preserve">    if (result.length &lt; 1) {</w:t>
        <w:br/>
        <w:t xml:space="preserve">        document.querySelector('[data-list-message]').classList.add('list__message_show')</w:t>
        <w:br/>
        <w:t xml:space="preserve">    } else {</w:t>
        <w:br/>
        <w:t xml:space="preserve">        document.querySelector('[data-list-message]').classList.remove('list__message_show')</w:t>
        <w:br/>
        <w:t xml:space="preserve">    }</w:t>
        <w:br/>
        <w:br/>
        <w:t xml:space="preserve">    document.querySelector('[data-list-items]').innerHTML = ''</w:t>
        <w:br/>
        <w:t xml:space="preserve">    const newItems = document.createDocumentFragment()</w:t>
        <w:br/>
        <w:br/>
        <w:t xml:space="preserve">    for (const { author, id, image, title } of result.slice(0, BOOKS_PER_PAGE)) {</w:t>
        <w:br/>
        <w:t xml:space="preserve">        const element = document.createElement('button')</w:t>
        <w:br/>
        <w:t xml:space="preserve">        element.classList = 'preview'</w:t>
        <w:br/>
        <w:t xml:space="preserve">        element.setAttribute('data-preview', id)</w:t>
        <w:br/>
        <w:t xml:space="preserve">    </w:t>
        <w:br/>
        <w:t xml:space="preserve">        element.innerHTML = `</w:t>
        <w:br/>
        <w:t xml:space="preserve">            &lt;img</w:t>
        <w:br/>
        <w:t xml:space="preserve">                class="preview__image"</w:t>
        <w:br/>
        <w:t xml:space="preserve">                src="${image}"</w:t>
        <w:br/>
        <w:t xml:space="preserve">            /&gt;</w:t>
        <w:br/>
        <w:t xml:space="preserve">            </w:t>
        <w:br/>
        <w:t xml:space="preserve">            &lt;div class="preview__info"&gt;</w:t>
        <w:br/>
        <w:t xml:space="preserve">                &lt;h3 class="preview__title"&gt;${title}&lt;/h3&gt;</w:t>
        <w:br/>
        <w:t xml:space="preserve">                &lt;div class="preview__author"&gt;${authors[author]}&lt;/div&gt;</w:t>
        <w:br/>
        <w:t xml:space="preserve">            &lt;/div&gt;</w:t>
        <w:br/>
        <w:t xml:space="preserve">        `</w:t>
        <w:br/>
        <w:br/>
        <w:t xml:space="preserve">        newItems.appendChild(element)</w:t>
        <w:br/>
        <w:t xml:space="preserve">    }</w:t>
        <w:br/>
        <w:br/>
        <w:t xml:space="preserve">    document.querySelector('[data-list-items]').appendChild(newItems)</w:t>
        <w:br/>
        <w:t xml:space="preserve">    document.querySelector('[data-list-button]').disabled = (matches.length - (page * BOOKS_PER_PAGE)) &lt; 1</w:t>
        <w:br/>
        <w:br/>
        <w:t xml:space="preserve">    document.querySelector('[data-list-button]').innerHTML = `</w:t>
        <w:br/>
        <w:t xml:space="preserve">        &lt;span&gt;Show more&lt;/span&gt;</w:t>
        <w:br/>
        <w:t xml:space="preserve">        &lt;span class="list__remaining"&gt; (${(matches.length - (page * BOOKS_PER_PAGE)) &gt; 0 ? (matches.length - (page * BOOKS_PER_PAGE)) : 0})&lt;/span&gt;</w:t>
        <w:br/>
        <w:t xml:space="preserve">    `</w:t>
        <w:br/>
        <w:br/>
        <w:t xml:space="preserve">    window.scrollTo({top: 0, behavior: 'smooth'});</w:t>
        <w:br/>
        <w:t xml:space="preserve">    document.querySelector('[data-search-overlay]').open = false</w:t>
        <w:br/>
        <w:t>})</w:t>
        <w:br/>
        <w:br/>
        <w:t>document.querySelector('[data-list-button]').addEventListener('click', () =&gt; {</w:t>
        <w:br/>
        <w:t xml:space="preserve">    const fragment = document.createDocumentFragment()</w:t>
        <w:br/>
        <w:br/>
        <w:t xml:space="preserve">    for (const { author, id, image, title } of matches.slice(page * BOOKS_PER_PAGE, (page + 1) * BOOKS_PER_PAGE)) {</w:t>
        <w:br/>
        <w:t xml:space="preserve">        const element = document.createElement('button')</w:t>
        <w:br/>
        <w:t xml:space="preserve">        element.classList = 'preview'</w:t>
        <w:br/>
        <w:t xml:space="preserve">        element.setAttribute('data-preview', id)</w:t>
        <w:br/>
        <w:t xml:space="preserve">    </w:t>
        <w:br/>
        <w:t xml:space="preserve">        element.innerHTML = `</w:t>
        <w:br/>
        <w:t xml:space="preserve">            &lt;img</w:t>
        <w:br/>
        <w:t xml:space="preserve">                class="preview__image"</w:t>
        <w:br/>
        <w:t xml:space="preserve">                src="${image}"</w:t>
        <w:br/>
        <w:t xml:space="preserve">            /&gt;</w:t>
        <w:br/>
        <w:t xml:space="preserve">            </w:t>
        <w:br/>
        <w:t xml:space="preserve">            &lt;div class="preview__info"&gt;</w:t>
        <w:br/>
        <w:t xml:space="preserve">                &lt;h3 class="preview__title"&gt;${title}&lt;/h3&gt;</w:t>
        <w:br/>
        <w:t xml:space="preserve">                &lt;div class="preview__author"&gt;${authors[author]}&lt;/div&gt;</w:t>
        <w:br/>
        <w:t xml:space="preserve">            &lt;/div&gt;</w:t>
        <w:br/>
        <w:t xml:space="preserve">        `</w:t>
        <w:br/>
        <w:br/>
        <w:t xml:space="preserve">        fragment.appendChild(element)</w:t>
        <w:br/>
        <w:t xml:space="preserve">    }</w:t>
        <w:br/>
        <w:br/>
        <w:t xml:space="preserve">    document.querySelector('[data-list-items]').appendChild(fragment)</w:t>
        <w:br/>
        <w:t xml:space="preserve">    page += 1</w:t>
        <w:br/>
        <w:t>})</w:t>
        <w:br/>
        <w:br/>
        <w:t>document.querySelector('[data-list-items]').addEventListener('click', (event) =&gt; {</w:t>
        <w:br/>
        <w:t xml:space="preserve">    const pathArray = Array.from(event.path || event.composedPath())</w:t>
        <w:br/>
        <w:t xml:space="preserve">    let active = null</w:t>
        <w:br/>
        <w:br/>
        <w:t xml:space="preserve">    for (const node of pathArray) {</w:t>
        <w:br/>
        <w:t xml:space="preserve">        if (active) break</w:t>
        <w:br/>
        <w:br/>
        <w:t xml:space="preserve">        if (node?.dataset?.preview) {</w:t>
        <w:br/>
        <w:t xml:space="preserve">            let result = null</w:t>
        <w:br/>
        <w:t xml:space="preserve">    </w:t>
        <w:br/>
        <w:t xml:space="preserve">            for (const singleBook of books) {</w:t>
        <w:br/>
        <w:t xml:space="preserve">                if (result) break;</w:t>
        <w:br/>
        <w:t xml:space="preserve">                if (singleBook.id === node?.dataset?.preview) result = singleBook</w:t>
        <w:br/>
        <w:t xml:space="preserve">            } </w:t>
        <w:br/>
        <w:t xml:space="preserve">        </w:t>
        <w:br/>
        <w:t xml:space="preserve">            active = result</w:t>
        <w:br/>
        <w:t xml:space="preserve">        }</w:t>
        <w:br/>
        <w:t xml:space="preserve">    }</w:t>
        <w:br/>
        <w:t xml:space="preserve">    </w:t>
        <w:br/>
        <w:t xml:space="preserve">    if (active) {</w:t>
        <w:br/>
        <w:t xml:space="preserve">        document.querySelector('[data-list-active]').open = true</w:t>
        <w:br/>
        <w:t xml:space="preserve">        document.querySelector('[data-list-blur]').src = active.image</w:t>
        <w:br/>
        <w:t xml:space="preserve">        document.querySelector('[data-list-image]').src = active.image</w:t>
        <w:br/>
        <w:t xml:space="preserve">        document.querySelector('[data-list-title]').innerText = active.title</w:t>
        <w:br/>
        <w:t xml:space="preserve">        document.querySelector('[data-list-subtitle]').innerText = `${authors[active.author]} (${new Date(active.published).getFullYear()})`</w:t>
        <w:br/>
        <w:t xml:space="preserve">        document.querySelector('[data-list-description]').innerText = active.description</w:t>
        <w:br/>
        <w:t xml:space="preserve">    }</w:t>
        <w:br/>
        <w:t>})</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DWA_10.2 Component Slots   </w:t>
        <w:br/>
        <w:br/>
        <w:t>00:00:00 Recapping "Polymorphism"</w:t>
        <w:br/>
        <w:t>00:01:50 Recapping "Over-abstraction"</w:t>
        <w:br/>
        <w:t>00:02:50 When to create abstractions?</w:t>
        <w:br/>
        <w:t>00:03:50 Example of Amazon.com buttons</w:t>
        <w:br/>
        <w:t>00:04:40 Multiple single-use components</w:t>
        <w:br/>
        <w:t>00:05:30 Attributes as "ad-hoc" polymorphism</w:t>
        <w:br/>
        <w:t>00:06:40 Aim for fewer modular components</w:t>
        <w:br/>
        <w:t>00:07:10 Only way to learn is to get wrong</w:t>
        <w:br/>
        <w:t>00:07:40 Introducing component "slots"</w:t>
        <w:br/>
        <w:t>00:08:10 What is "parametric polymorphism"?</w:t>
        <w:br/>
        <w:t>00:09:10 "Ad-hoc polymorphism" has limits</w:t>
        <w:br/>
        <w:t>00:10:30 Passing abstractions into abstractions</w:t>
        <w:br/>
        <w:t>00:11:10 What is "recursion" in programming?</w:t>
        <w:br/>
        <w:t>00:12:00 "Higher-order" is a complex concept to grasp</w:t>
        <w:br/>
        <w:t>00:13:30 Some frameworks rely on "higher-order"</w:t>
        <w:br/>
        <w:t>00:14:20 Different types of complexity</w:t>
        <w:br/>
        <w:t>00:15:00 Exchanging types of complexity</w:t>
        <w:br/>
        <w:t>00:15:20 Example of "slot" in component</w:t>
        <w:br/>
        <w:t>00:16:10 Somewhat similar to nesting in HTML</w:t>
        <w:br/>
        <w:t>00:16:40 "Parametric" based on mathematics</w:t>
        <w:br/>
        <w:t>00:19:00 Revisiting our "todo" example</w:t>
        <w:br/>
        <w:t>00:20:00 Creating "user-action" component</w:t>
        <w:br/>
        <w:t>00:22:10 Discussion on "Github Copilot"</w:t>
        <w:br/>
        <w:t>00:22:40 Finishing "user-action" component</w:t>
        <w:br/>
        <w:t>00:24:00 Treating components like regular HTML</w:t>
        <w:br/>
        <w:t>00:24:30 Adding "importance" dynamic styling</w:t>
        <w:br/>
        <w:t>00:25:40 Accessing CSS variables from components</w:t>
        <w:br/>
        <w:t>00:27:10 Adding "importance" getters and setters</w:t>
        <w:br/>
        <w:t>00:28:20 Directly targeting elements in components</w:t>
        <w:br/>
        <w:t>00:29:50 Narrowing "importance" type definition</w:t>
        <w:br/>
        <w:t>00:30:40 Check to confirm the "slot" value passed</w:t>
        <w:br/>
        <w:t>00:31:00 What is a "super" function call?</w:t>
        <w:br/>
        <w:t>00:32:20 Adding "user-action" to another codebase</w:t>
        <w:br/>
        <w:t>00:33:10 We Need to re-add CSS variables</w:t>
        <w:br/>
        <w:t>00:34:20 Passing custom CSS into components</w:t>
        <w:br/>
        <w:t>00:36:10 Sharing web components publicly</w:t>
        <w:br/>
        <w:t>00:36:40 Real-world web components in the Wild</w:t>
        <w:br/>
        <w:t>00:37:00 Brief overview of the "Stencil" tool</w:t>
        <w:br/>
        <w:t>00:39:00 "Material Design" components</w:t>
        <w:br/>
        <w:t>00:40:00 "Shoelace" components</w:t>
        <w:br/>
        <w:t>00:41:00 Adding custom "Shoelace" styling</w:t>
        <w:br/>
        <w:t>00:41:30 Using the "Shoelance" dialogue component</w:t>
        <w:br/>
        <w:t>00:43:20 Overview of "Shoelace" documentation</w:t>
        <w:br/>
        <w:t>00:44:30 "MUI" components for React framework</w:t>
        <w:br/>
        <w:t>00:45:10 Polymorphism allows you to extend components</w:t>
        <w:br/>
        <w:t>00:45:40 Components can be styled differently</w:t>
        <w:br/>
        <w:t>00:46:00 How much HTML and CSS do you write?</w:t>
        <w:br/>
        <w:t>00:47:40 What are "named slots" in components?</w:t>
        <w:br/>
        <w:t>00:49:00 Setting named slot attribute on an element</w:t>
        <w:br/>
        <w:t>00:49:40 Can pass any valid HTML into a slot</w:t>
        <w:br/>
        <w:t>00:50:10 Nesting components themselves</w:t>
        <w:br/>
        <w:t>00:50:50 Transforming slots inside a component</w:t>
        <w:br/>
        <w:t>00:51:10 What is CSS "::part" pseudo-element?</w:t>
        <w:br/>
        <w:t>00:53:00 Introduce "functional programming"</w:t>
        <w:br/>
        <w:t xml:space="preserve"> </w:t>
        <w:br/>
        <w:t xml:space="preserve"> </w:t>
        <w:br/>
        <w:t xml:space="preserve"> Further reading Please explore the following resources to understand better the concepts covered in this module.</w:t>
        <w:br/>
        <w:t xml:space="preserve"> </w:t>
        <w:br/>
        <w:t xml:space="preserve">          - READ: The Wrong Abstraction by Sandi Metz</w:t>
        <w:br/>
        <w:t xml:space="preserve">          - READ: MDN: Using templates and slots</w:t>
        <w:br/>
        <w:t xml:space="preserve">          - READ: Shadow DOM slots, composition</w:t>
        <w:br/>
        <w:t xml:space="preserve">          - READ: Shoelace: A forward-thinking library of web components</w:t>
        <w:br/>
        <w:t xml:space="preserve">          - WATCH: AHA Programming - Kent C. Dodds</w:t>
        <w:br/>
        <w:t xml:space="preserve">          - WATCH: 10 Design Patterns Explained in 10 Minutes</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DWA_02.1 Introduction  What is JavaScript?</w:t>
        <w:br/>
        <w:t>To effectively manage complexity in our JavaScript software, we must have a solid understanding of the nuances of the JavaScript language itself.</w:t>
        <w:br/>
        <w:t xml:space="preserve"> </w:t>
        <w:br/>
        <w:t>You may be surprised to discover how distinct JavaScript is from other programming languages. Understanding these differences between JavaScript and more “traditional” programming languages is critical since JavaScript constitutes the low-level material we will use to create our software during this course. In the same way, an architect must understand the fundamental properties of steel, glass, concrete and wood; you must understand the nature of JavaScript inside-out.</w:t>
        <w:br/>
        <w:t xml:space="preserve"> </w:t>
        <w:br/>
        <w:t>In a certain sense, this module is the inverse of the preceding “Managing Complexity” module since it contains no video content. However, you are required to work through the range of supplied reading material. Similar to the previous module, your understanding of the programming concepts and subject matter will be tested during your 1-on-1 session with your coach on the key concepts in this module.</w:t>
        <w:br/>
        <w:t xml:space="preserve"> </w:t>
        <w:br/>
        <w:t>Introduction</w:t>
        <w:br/>
        <w:t xml:space="preserve"> </w:t>
        <w:br/>
        <w:t>You might have heard someone refer to a specific version of JavaScript as ES5, ES6, ES7 or even by a suffixed date (for example, ES2015). You might even have used a particular version of JavaScript or even know the differences between different versions - yet you might not understand what the "ES" abbreviation refers to or why there are even different versions.</w:t>
        <w:br/>
        <w:t xml:space="preserve"> </w:t>
        <w:br/>
        <w:t>The Web vs The Internet</w:t>
        <w:br/>
        <w:t xml:space="preserve"> </w:t>
        <w:br/>
        <w:t>Before we get to JavaScript specifically, expanding our scope to include the Web is beneficial. A high-level understanding of how we came to where we are today will help demystify many concepts discussed later in this module.</w:t>
        <w:br/>
        <w:t xml:space="preserve"> </w:t>
        <w:br/>
        <w:t>First and foremost, it is essential to distinguish between what is known as the "Web" and the "Internet". Both of these are often used interchangeably. However, the Internet refers to the underlying hardware and infrastructure on which the Web is built. Furthermore, the Web is only one of several ecosystems built on top of the Internet. The Internet is also used by various other platforms like IMAP/SMTP (for email) and a range of Internet of Things (IoT) devices. The Internet itself precedes the Web by several years. The Internet initially started as ARPANET, developed exclusively for military use by the United States government.</w:t>
        <w:br/>
        <w:t xml:space="preserve"> </w:t>
        <w:br/>
        <w:t>Language of the Web</w:t>
        <w:br/>
        <w:t xml:space="preserve"> </w:t>
        <w:br/>
        <w:t>Today, the Web, or more technically correct, the "World Wide Web" (hence the WWW abbreviation), is primarily accredited to a single individual: Tim Berners-Lee.</w:t>
        <w:br/>
        <w:t>While working as a physicist for the European Organization for Nuclear Research (CERN) in Switzerland, Berners-Lee developed the concept of an extensive decentralised collection of documents described by a single, unified markup language. This markup language eventually became known as HTML (Hypertext Markup Language), and the network itself, while initially called the "Information Mesh" and at a later point "Mine of Information", eventually became the "World Wide Web". The language and tools required to host a server on the Web were released for free and as open-source by Berner's Lee. By 1993 there were about 500 servers connected to the Web. These servers contained various documents styled in the HTML language as follows:</w:t>
        <w:br/>
        <w:t xml:space="preserve"> </w:t>
        <w:br/>
        <w:t>&lt;TABLE BGCOLOR="#CCCCFF" BORDER="10" ALIGN="CENTER"&gt;</w:t>
        <w:br/>
        <w:t xml:space="preserve">  &lt;TR&gt;</w:t>
        <w:br/>
        <w:t xml:space="preserve">    &lt;TD&gt;</w:t>
        <w:br/>
        <w:t xml:space="preserve">      &lt;H1 ALIGN="CENTER"&gt;</w:t>
        <w:br/>
        <w:t xml:space="preserve">        &lt;FONT SIZE="3" COLOR="red" FACE="arial"&gt;</w:t>
        <w:br/>
        <w:t xml:space="preserve">          Welcome to the World Wide Web!</w:t>
        <w:br/>
        <w:t xml:space="preserve">        &lt;/FONT&gt;</w:t>
        <w:br/>
        <w:t xml:space="preserve">      &lt;/H1&gt;</w:t>
        <w:br/>
        <w:t xml:space="preserve">    &lt;/TD&gt;</w:t>
        <w:br/>
        <w:t xml:space="preserve">  &lt;/TR&gt;</w:t>
        <w:br/>
        <w:t>&lt;/TABLE&gt;</w:t>
        <w:br/>
        <w:t xml:space="preserve"> </w:t>
        <w:br/>
        <w:t>Noted, this is quite a far cry from what we know today as HTML. Perhaps the most striking is the common usage of all-uppercase tags in the early days of the Web (as also seen in the HTML 4 specification). Only with the formulation of XHTML in 2000 did writing lowercase become the dominant convention (since XML, upon which it was built, requires tags to be lowercase). Similarly striking in the above example is the application of styling using HTML tags and attributes like &lt;FONT&gt;. While the notion of a dedicated styling language, eventually called Cascading Style Sheets (CSS), was several years away, a quest for a scripting language was burning hot. At this point, HTML was exclusively a static language. This means that it cannot be changed after loading the page.</w:t>
        <w:br/>
        <w:t xml:space="preserve"> </w:t>
        <w:br/>
        <w:t xml:space="preserve"> </w:t>
        <w:br/>
        <w:t xml:space="preserve">    </w:t>
        <w:br/>
        <w:t xml:space="preserve">      </w:t>
        <w:br/>
        <w:t xml:space="preserve">      Next Lesson</w:t>
      </w:r>
    </w:p>
    <w:p>
      <w:pPr>
        <w:pStyle w:val="Heading1"/>
      </w:pPr>
      <w:r>
        <w:t>PART 1: Structuring JavaScript</w:t>
      </w:r>
    </w:p>
    <w:p>
      <w:r>
        <w:t>DWA_11.1 Global State Store  This module looks at a specific approach used in most modern JavaScript apps called a “Store”. It helps manage application state and side effects in a centralised, predictable manner. In the lecture material below, we will create our own “Redux”-inspired store using Functional Programming principles.</w:t>
        <w:br/>
        <w:t xml:space="preserve"> </w:t>
        <w:br/>
        <w:t xml:space="preserve"> </w:t>
        <w:br/>
        <w:br/>
        <w:t xml:space="preserve"> </w:t>
        <w:br/>
        <w:t xml:space="preserve"> </w:t>
        <w:br/>
        <w:t>00:00:00 Recapping programming paradigms</w:t>
        <w:br/>
        <w:t>00:01:00 What is Procedural Programming?</w:t>
        <w:br/>
        <w:t>00:02:00 What are side-effects in programming?</w:t>
        <w:br/>
        <w:t>00:02:30 Recapping OOP</w:t>
        <w:br/>
        <w:t>00:03:20 How does OOP do polymorphism?</w:t>
        <w:br/>
        <w:t>00:04:10 How does OOP do encapsulation?</w:t>
        <w:br/>
        <w:t>00:05:10 Example of carousel HTML component</w:t>
        <w:br/>
        <w:t>00:06:00 Summarising difference between paradigms</w:t>
        <w:br/>
        <w:t>00:06:30 Difference between Procedural and FP</w:t>
        <w:br/>
        <w:t>00:07:30 In FP you limit side-effects as far as possible</w:t>
        <w:br/>
        <w:t>00:08:00 Manage side-effects if unavoidable</w:t>
        <w:br/>
        <w:t>00:08:30 Basic Tally App with OOP</w:t>
        <w:br/>
        <w:t>00:09:15 Side-effects in basic Tally App</w:t>
        <w:br/>
        <w:t>00:09:50 Hard to untangle behaviour in OOP</w:t>
        <w:br/>
        <w:t>00:10:30 Moment.js vs Date-fns</w:t>
        <w:br/>
        <w:t>00:13:40 OOP is much harder to test than FP</w:t>
        <w:br/>
        <w:t>00:14:10 Example of managing side-effects in FP</w:t>
        <w:br/>
        <w:t>00:14:40 Creating "pure" (no side-effects) behaviour</w:t>
        <w:br/>
        <w:t>00:15:10 Complete new state object on change</w:t>
        <w:br/>
        <w:t>00:16:00 Example of how FP helps manage data</w:t>
        <w:br/>
        <w:t>00:16:40 Very basic example of a "lens" in FP</w:t>
        <w:br/>
        <w:t>00:17:20 Seperating data, behaviour and logic</w:t>
        <w:br/>
        <w:t>00:17:50 Example of common "Store" pattern</w:t>
        <w:br/>
        <w:t>00:18:40 Saving data with "middleware" in "Store"</w:t>
        <w:br/>
        <w:t>00:19:10 Still keeping components as OOP</w:t>
        <w:br/>
        <w:t>00:19:50 JavaScript uses FP to handle asynchrony</w:t>
        <w:br/>
        <w:t>00:20:20 Basic example of asynchrony in JavaScript</w:t>
        <w:br/>
        <w:t>00:21:50 JavaScript supports both OOP and FP</w:t>
        <w:br/>
        <w:t>00:22:40 Creating "Store" to handle our side-effects</w:t>
        <w:br/>
        <w:t>00:23:20 Create "update" method in "Store"</w:t>
        <w:br/>
        <w:t>00:24:20 Comparing performance of classes vs. factories</w:t>
        <w:br/>
        <w:t>00:24:50 Prototypes were added to solve a problem</w:t>
        <w:br/>
        <w:t>00:26:20 Avoid focusing on micro-optimisations</w:t>
        <w:br/>
        <w:t>00:26:50 Only important in super rare edge-cases</w:t>
        <w:br/>
        <w:t>00:27:30 Focus on more important performance issues</w:t>
        <w:br/>
        <w:t>00:29:10 What does "update" method do?</w:t>
        <w:br/>
        <w:t>00:29:40 Adding JSDoc interface to our "Store"</w:t>
        <w:br/>
        <w:t>00:30:20 In FP pass functions (not data) around</w:t>
        <w:br/>
        <w:t>00:31:50 Using JavaScript module functionality</w:t>
        <w:br/>
        <w:t>00:32:10 Breaking out behaviour into "actions.js"</w:t>
        <w:br/>
        <w:t>00:32:40 Continue adding JSDoc definitions</w:t>
        <w:br/>
        <w:t>00:33:10 Looking at "Observer Design Pattern"</w:t>
        <w:br/>
        <w:t>00:34:00 Discussing "Redux" and "Pinia"</w:t>
        <w:br/>
        <w:t>00:34:40 Adding "subscribe" method to "Store"</w:t>
        <w:br/>
        <w:t>00:36:10 Grabbing old state on "update" call</w:t>
        <w:br/>
        <w:t>00:36:40 Run "action" on old state to create new state</w:t>
        <w:br/>
        <w:t>00:37:10 Continue creating "subscribe" method</w:t>
        <w:br/>
        <w:t>00:38:50 "subscribe" returns its own "unsubscribe"</w:t>
        <w:br/>
        <w:t>00:39:30 Complete "subscribe" method skeleton</w:t>
        <w:br/>
        <w:t>00:40:30 Functions are primary unit of meaning in FP</w:t>
        <w:br/>
        <w:t xml:space="preserve"> </w:t>
        <w:br/>
        <w:t xml:space="preserve"> </w:t>
        <w:br/>
        <w:t xml:space="preserve">    </w:t>
        <w:br/>
        <w:t xml:space="preserve">      </w:t>
        <w:br/>
        <w:t xml:space="preserve">      Next Lesson</w:t>
      </w:r>
    </w:p>
    <w:p>
      <w:pPr>
        <w:pStyle w:val="Heading1"/>
      </w:pPr>
      <w:r>
        <w:t>PART 1: Structuring JavaScript</w:t>
      </w:r>
    </w:p>
    <w:p>
      <w:r>
        <w:t xml:space="preserve">DWA_13.3 Partial Application   </w:t>
        <w:br/>
        <w:br/>
        <w:t xml:space="preserve"> </w:t>
        <w:br/>
        <w:t>00:00:00 Introduction</w:t>
        <w:br/>
        <w:t>00:01:20 Defining Higher-order Function (HOF)</w:t>
        <w:br/>
        <w:t>00:03:00 Common uses for HOF</w:t>
        <w:br/>
        <w:t>00:06:30 Example without using HOF composition</w:t>
        <w:br/>
        <w:t>00:08:50 Recapping the "Single Responsibility" Principle</w:t>
        <w:br/>
        <w:t>00:09:40 Example using HOF composition</w:t>
        <w:br/>
        <w:t>00:10:50 "Partial Application" vs "Currying"</w:t>
        <w:br/>
        <w:t>00:12:10 Functions can create other functions</w:t>
        <w:br/>
        <w:t>00:12:40 ".reduce" higher-order function</w:t>
        <w:br/>
        <w:t>00:15:10 Dynamically create a new function</w:t>
        <w:br/>
        <w:t>00:15:40 Further composing created functions</w:t>
        <w:br/>
        <w:t>00:16:30 Introducting "Lodash" library.</w:t>
        <w:br/>
        <w:t>00:17:40 I Always prefer native behaviour</w:t>
        <w:br/>
        <w:t>00:18:20 Categories of utilities in "Lodash"</w:t>
        <w:br/>
        <w:t>00:19:00 Wrapping behaviour in function</w:t>
        <w:br/>
        <w:t>00:21:20 How deep do you want to explore FP?</w:t>
        <w:br/>
        <w:t>00:22:00 Careful to overdo FP in general code</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DWA_02.4 The JavaScript Specification  Two years before the founding of the Web Standards Project, Netscape caught wind of this growing frustration and, upon seeing its diminishing market share against Internet Explorer, approached the European Computer Manufacturers Association (ECMA) to create a standardised specification that could be used by Netscape's JavaScript and all its variants.</w:t>
        <w:br/>
        <w:t xml:space="preserve"> </w:t>
        <w:br/>
        <w:t>If you're not familiar with the concept of a specification, and specifically a "requirement specification", it is described by Wikipedia as follows:</w:t>
        <w:br/>
        <w:t xml:space="preserve"> </w:t>
        <w:br/>
        <w:t>A requirement specification is a documented requirement or set of documented requirements, to be satisfied by a given material, design, product, service, etc. It is a common early part of engineering design and product development processes, in many fields.</w:t>
        <w:br/>
        <w:t>— Wikipedia, Specification (technical standard)</w:t>
        <w:br/>
        <w:t xml:space="preserve"> </w:t>
        <w:br/>
        <w:t>The specification is a collection of documents describing how JavaScript and its variants should work in the context of JavaScript and its variants. For example, here is an extract from the very first specification created by ECMA explaining how single-line commenting should work:</w:t>
        <w:br/>
        <w:t xml:space="preserve"> </w:t>
        <w:br/>
        <w:t>Because a single-line comment can contain any character except a "LineTerminator" character, and because of the general rule that a token is always as long as possible, a single-line comment always consists of all characters from the "//" marker to the end of the line. However, the "LineTerminator" at the end of the line is not considered to be part of the single-line comment; it is recognized separately by the lexical grammar and becomes part of the stream of input elements for the syntactic grammar. This point is very important because it implies that the presence or absence of single-line comments does not affect the process of automatic semicolon insertion (see section 7.8.2).</w:t>
        <w:br/>
        <w:t>— ECMA 262: 1st Edition (1997)</w:t>
        <w:br/>
        <w:t xml:space="preserve"> </w:t>
        <w:br/>
        <w:t>In short:</w:t>
        <w:br/>
        <w:br/>
        <w:t>The compiler should not execute single-line comments.</w:t>
        <w:br/>
        <w:t>Singe-line comments should always start with "//"</w:t>
        <w:br/>
        <w:t>Single-line comments accept any character except line breaks.</w:t>
        <w:br/>
        <w:t>Single-line comments end before the first line breaks</w:t>
        <w:br/>
        <w:br/>
        <w:t xml:space="preserve"> </w:t>
        <w:br/>
        <w:t>This means that all JavaScript compilers should honour the following:</w:t>
        <w:br/>
        <w:t xml:space="preserve"> </w:t>
        <w:br/>
        <w:t>// console.log('This code should be executed')</w:t>
        <w:br/>
        <w:br/>
        <w:t>console.log('This code should be executed')</w:t>
        <w:br/>
        <w:t xml:space="preserve"> </w:t>
        <w:br/>
        <w:t>You can think of the original HTML specification created by Berners-Lee insofar that it was an open document that tells browser makers to make sure that their browser handles the HTML code in the manner specified in the document. So, for example, the HTML specification outlines that the &lt;img&gt; tag should be used to express an image and that browsers can't create their version called &lt;netscape-img&gt; or &lt;super-image&gt;. In the same way, the hope was that the specification created by ECMA could be used as a standard for how scripting should work in all browsers.</w:t>
        <w:br/>
        <w:t xml:space="preserve"> </w:t>
        <w:br/>
        <w:t>Eventually, ECMA submitted their proposed specification, titled "ECMAScript: A general purpose, cross-platform programming language". After internal negotiations, it was adopted by both Netscape and Microsoft in 1997. Henceforth, what was previously known as JavaScript and JScript were to be unified into a single standardised language titled ECMAScript. At one point, it was considered even to change the file extension from .js to .es. Yet, the name never really caught on, and to this day, we still refer to it as JavaScript - even though JavaScript technically refers to the Netscape Navigator-specific scripting language. Interestingly enough, the original creator of JavaScript, Brendan Eich, attributes this to general blandness of the name "ECMAScript".</w:t>
        <w:br/>
        <w:t xml:space="preserve"> </w:t>
        <w:br/>
        <w:t>"ECMAScript was always an unwanted trade name that sounds like a skin disease."</w:t>
        <w:br/>
        <w:t>— Brendan Eich, Will there be a suggested file suffix for ES4? (2006)</w:t>
        <w:br/>
        <w:t xml:space="preserve"> </w:t>
        <w:br/>
        <w:t>Yet, the volunteer-driven group tasked with creating and maintaining new ECMAScript specifications was designated an even more ominous-sounding name, merely titled Technical Committee 39 (TC39). I often joke that this sounds like something from George Orwell's Nineteen Eighty-Four novel.</w:t>
        <w:br/>
        <w:t xml:space="preserve"> </w:t>
        <w:br/>
        <w:t>Yet, despite this name, TC39 is still the primary caretaker of the ECMAScript specification used by all compilers. As a result, you can follow the development of the language in real-time on GitHub at https://github.com/tc39, and even propose unique additions or changes using issues or pull requests.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DWA_05.4 Project Submission DWA5  Project DWA5</w:t>
        <w:br/>
        <w:t xml:space="preserve"> </w:t>
        <w:br/>
        <w:t>To successfully meet the outcomes of this module, you are required to:</w:t>
        <w:br/>
        <w:br/>
        <w:t>Have worked through both pre-recorded lectures, Core Concepts Part 1 and Core Concepts Part 2.</w:t>
        <w:br/>
        <w:t>Worked through the 'Further Reading' at the end of the Core Concepts Part 2 lesson.</w:t>
        <w:br/>
        <w:t>Completed DWA_05: Challenge 1 and pushed your code to the DWA5 GitHub folder.</w:t>
        <w:br/>
        <w:t>Finally, submit the link to your DWA_05 Challenge Solutions via the [Projects] tab &gt; DWA5 Submission.</w:t>
        <w:br/>
        <w:br/>
        <w:t xml:space="preserve"> </w:t>
        <w:br/>
        <w:t>To prepare for your code review session with your coach, ensure you are able to talk through the code that provides solutions to the FOUR Unresolved User Stories before booking your 1-on-1 session.</w:t>
        <w:br/>
        <w:t xml:space="preserve"> </w:t>
        <w:br/>
        <w:t>To consider this module as “completed”, the above criteria must have been met and demonstrated as done in your Code Review session.</w:t>
        <w:br/>
        <w:t xml:space="preserve"> </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DWA_08.2 Working with Encapsulation   </w:t>
        <w:br/>
        <w:br/>
        <w:t xml:space="preserve"> </w:t>
        <w:br/>
        <w:t>00:00:00 Getting HTML elements</w:t>
        <w:br/>
        <w:t>00:00:40 Connecting state to HTML</w:t>
        <w:br/>
        <w:t>00:03:40 Moving types into abstraction</w:t>
        <w:br/>
        <w:t>00:04:00 Storing data inside closure itself</w:t>
        <w:br/>
        <w:t>00:05:00 Decoupling data state from DOM</w:t>
        <w:br/>
        <w:t>00:05:30 "id" getter and setter</w:t>
        <w:br/>
        <w:t>00:06:00 "created" getter and setter</w:t>
        <w:br/>
        <w:t>00:06:30 "completed" getter and setter</w:t>
        <w:br/>
        <w:t>00:07:10 "title" getter and setter</w:t>
        <w:br/>
        <w:t>00:08:20 "urgency" getter and setter</w:t>
        <w:br/>
        <w:t>00:09:00 "due" getter and setter</w:t>
        <w:br/>
        <w:t>00:09:30 Fixing problem with "urgency"</w:t>
        <w:br/>
        <w:t>00:10:00 Example of modifying a task</w:t>
        <w:br/>
        <w:t>00:10:30 Auto-update HTML in "setter"</w:t>
        <w:br/>
        <w:t>00:11:30 Example of behaviour in real-time</w:t>
        <w:br/>
        <w:t>00:12:40 Allowing adding of new tasks</w:t>
        <w:br/>
        <w:t>00:13:20 Creating HTML for "adding"</w:t>
        <w:br/>
        <w:t>00:14:10 Automatically enable "ts-check"</w:t>
        <w:br/>
        <w:t>00:14:40 VS Code uses TypeScript under hood</w:t>
        <w:br/>
        <w:t>00:15:30 Define level of browser support</w:t>
        <w:br/>
        <w:t>00:16:40 Adding HTML dialog code</w:t>
        <w:br/>
        <w:t>00:18:10 Seperating "adding" from tasks</w:t>
        <w:br/>
        <w:t>00:18:50 Creating higher-level of abstraction</w:t>
        <w:br/>
        <w:t>00:19:30 Adding event listeners to "adding"</w:t>
        <w:br/>
        <w:t>00:20:00 Return HTML references after creation</w:t>
        <w:br/>
        <w:t>00:21:30 Native "showModal" and "close" methods</w:t>
        <w:br/>
        <w:t>00:22:00 Adding HTML form to dialog</w:t>
        <w:br/>
        <w:t>00:22:40 Adding "submit" event listener</w:t>
        <w:br/>
        <w:t>00:23:10 Adding "due" and "urgency" fields</w:t>
        <w:br/>
        <w:t>00:24:20 Adding "callback" behaviour to "adding"</w:t>
        <w:br/>
        <w:t>00:26:00 Keeping "tasks" and "adding" decoupled</w:t>
        <w:br/>
        <w:t>00:27:00 Executing callback inside form submit</w:t>
        <w:br/>
        <w:t>00:28:00 Connecting "tasks" and "adding"</w:t>
        <w:br/>
        <w:t>00:28:30 When not to encapsulate with OOP</w:t>
        <w:br/>
        <w:t>00:29:00 Still not achieving full encapsulation</w:t>
        <w:br/>
        <w:t>00:29:20 CSS file can still change HTML</w:t>
        <w:br/>
        <w:t>00:29:50 Can still directly target via DOM</w:t>
        <w:br/>
        <w:t>00:30:20 We can encapsulate DOM and CSS</w:t>
        <w:br/>
        <w:t>00:31:00 Web Components help achieve this</w:t>
        <w:br/>
        <w:t>00:31:30 Web Components need "Class"</w:t>
        <w:br/>
        <w:t xml:space="preserve"> </w:t>
        <w:br/>
        <w:t xml:space="preserve"> </w:t>
        <w:br/>
        <w:t xml:space="preserve"> Further reading To extend your learning of concepts covered in this module, you are required to work through the following resources:</w:t>
        <w:br/>
        <w:br/>
        <w:t xml:space="preserve">           - JavaScript Factory Functions with ES6+ by Eric Elliot</w:t>
        <w:br/>
        <w:t xml:space="preserve">           - JAVASCRIPT.INFO: Property getters and setters</w:t>
        <w:br/>
        <w:t xml:space="preserve">           - WATCH: Factory Functions in JavaScript by Fun Fun Function</w:t>
        <w:br/>
        <w:t xml:space="preserve">           - WATCH: JavaScript getters and setters by Bro Code</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DWA_11.2 Redux Store   </w:t>
        <w:br/>
        <w:br/>
        <w:t xml:space="preserve"> </w:t>
        <w:br/>
        <w:t xml:space="preserve"> </w:t>
        <w:br/>
        <w:t>00:00:00 "subscribe" return own "unsubscribe"</w:t>
        <w:br/>
        <w:t>00:01:00 ".filters" higher-order function</w:t>
        <w:br/>
        <w:t>00:02:40 ".forEach" higher-order function</w:t>
        <w:br/>
        <w:t>00:03:40 Functional Programming is very expressive</w:t>
        <w:br/>
        <w:t>00:04:40 Using our created "Store"</w:t>
        <w:br/>
        <w:t>00:05:40 Passing the first "action"</w:t>
        <w:br/>
        <w:t>00:06:10 Creating a new state object</w:t>
        <w:br/>
        <w:t>00:06:40 Spreading into nested objects</w:t>
        <w:br/>
        <w:t>00:07:10 Debugging "Store" actions</w:t>
        <w:br/>
        <w:t>00:07:40 Example of "unsubscribe"</w:t>
        <w:br/>
        <w:t>00:08:10 Listen to a specific part of state</w:t>
        <w:br/>
        <w:t>00:09:40 Binding side-effects to state</w:t>
        <w:br/>
        <w:t>00:10:30 "Store" helps manage side-effects</w:t>
        <w:br/>
        <w:t>00:11:20 Mention of "prop-drilling" and "serialization"</w:t>
        <w:br/>
        <w:t>00:11:50 JS Frameworks used alongside "Store"</w:t>
        <w:br/>
        <w:t>00:12:30 "Redux" vs "Zustand"</w:t>
        <w:br/>
        <w:t>00:13:40 Three core "Redux" concepts</w:t>
        <w:br/>
        <w:t>00:14:20 Concept #1: Store</w:t>
        <w:br/>
        <w:t>00:14:50 Concept #2: Actions</w:t>
        <w:br/>
        <w:t>00:15:30 Concept #3: Reducers</w:t>
        <w:br/>
        <w:t>00:16:00 "Redux" requires a lot of code</w:t>
        <w:br/>
        <w:t>00:16:30 What problems does "Redux" solve?</w:t>
        <w:br/>
        <w:t>00:17:20 Traditional OOP struggles with asynchrony</w:t>
        <w:br/>
        <w:t>00:18:40 Mutations are complex with asynchrony</w:t>
        <w:br/>
        <w:t>00:19:40 "Store" is separate from the UI</w:t>
        <w:br/>
        <w:t>00:20:40 FP helps manage asynchrony</w:t>
        <w:br/>
        <w:t>00:21:10 Principle #1: Single data source</w:t>
        <w:br/>
        <w:t>00:22:20 Principle #2: Unidirectional data</w:t>
        <w:br/>
        <w:t>00:23:50 Principle #3: Pure data updates</w:t>
        <w:br/>
        <w:t>00:25:30 Redux "Store" methods</w:t>
        <w:br/>
        <w:t>00:26:00 Modeling data with "Redux"</w:t>
        <w:br/>
        <w:t>00:27:00 Creating documentation for "Store"</w:t>
        <w:br/>
        <w:t>00:30:20 Creating documentation for "Actions"</w:t>
        <w:br/>
        <w:t>00:32:30 "Actions" vs "Action Creators"</w:t>
        <w:br/>
        <w:t>00:35:30 "Redux" scales well as the app grows</w:t>
        <w:br/>
        <w:t>00:37:20 Create Redux "Reducer" skeleton</w:t>
        <w:br/>
        <w:t>00:39:20 Add "Store" methods as exports</w:t>
        <w:br/>
        <w:t>00:40:20 Creating "dispatch" method</w:t>
        <w:br/>
        <w:t>00:42:00 Creating the "subscribe" method</w:t>
        <w:br/>
        <w:t>00:42:30 Trading different types of complexity</w:t>
        <w:br/>
        <w:t>00:45:10 Finish remaining method logic</w:t>
        <w:br/>
        <w:t>00:47:40 Add Redux "Reducer" logic</w:t>
        <w:br/>
        <w:t>00:50:30 Example of working "Redux" store</w:t>
        <w:br/>
        <w:t>00:37:30 Remember to "dispatch" actions</w:t>
        <w:br/>
        <w:t>00:38:00 Remember to add the initial state</w:t>
        <w:br/>
        <w:t>00:39:30 "Redux" vs "React.js"</w:t>
        <w:br/>
        <w:t xml:space="preserve"> </w:t>
        <w:br/>
        <w:t xml:space="preserve"> </w:t>
        <w:br/>
        <w:t xml:space="preserve"> Further reading For a greater understanding of the concepts covered in this module, please work through the following resources:</w:t>
        <w:br/>
        <w:t xml:space="preserve"> </w:t>
        <w:br/>
        <w:t xml:space="preserve">          - WATCH: Is Functional Programming a Good Idea? By Sammy Talks</w:t>
        <w:br/>
        <w:t xml:space="preserve">          - WATCH: Redux in 100 Seconds by Fireship</w:t>
        <w:br/>
        <w:t xml:space="preserve">          - READ: Redux. A Predictable State Container for JS Apps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DWA_02.6 JavaScript Compilers  If you've seen the first The Matrix movie, you might be familiar with the scene where Neo (played by Keanu Reeves) visits The Oracle and encounters a boy bending a spoon by means of what appears to be psychokinesis.</w:t>
        <w:br/>
        <w:t xml:space="preserve"> </w:t>
        <w:br/>
        <w:t>Neo, upon enquiring how it is possible, is met with the following response:</w:t>
        <w:br/>
        <w:t xml:space="preserve"> </w:t>
        <w:br/>
        <w:t>"Do not try and bend the spoon. That's impossible. Instead, only try to realise the Truth... There is no spoon... Then you'll see that it is not the spoon that bends; it is only yourself."</w:t>
        <w:br/>
        <w:t>— The Matrix (1999)</w:t>
        <w:br/>
        <w:t xml:space="preserve"> </w:t>
        <w:br/>
        <w:t>This is a highly apt analogy for the current JavaScript ecosystem. Making sense of JavaScript in this day and age is nigh impossible at face value. This sentiment has become so ubiquitous that (as mentioned in the previous session) it is often referred to as Javascript Fatigue. However, this is mainly due to misunderstanding what JavaScript (or technically ECMAScript as discussed in the previous lesson) is and how to write it.</w:t>
        <w:br/>
        <w:t xml:space="preserve"> </w:t>
        <w:br/>
        <w:t>Central to this is a misconception is an expectation that (much like other languages) you know ahead of time which compiler will run your code, and not only that, but you know ahead of time the specific set-in-stone, pre-defined functionality and syntax supported by the compiler. This is similar to how developers think about other language compilers, for example, PHP 7, Python 3 or the upcoming Ruby 3. All these have specific versioned compilers you can often install and control on your server. By this logic, one would assume that we would have different compilers for ES5, ES6, ES7, etc. Instead, I've heard remarks like "I don't think ES6 comes installed on Linux" or "We're using regular JavaScript, not ES7".</w:t>
        <w:br/>
        <w:t xml:space="preserve"> </w:t>
        <w:br/>
        <w:t>However, due to the decentralised nature of the web itself, there are around 39 different JavaScript compilers being used at the time of writing, each maintained by a different team. You might have even heard of them before; some most well-known ones are:</w:t>
        <w:br/>
        <w:br/>
        <w:t>v8</w:t>
        <w:br/>
        <w:t>SpiderMonkey</w:t>
        <w:br/>
        <w:t>Chakra</w:t>
        <w:br/>
        <w:t>Tamarin</w:t>
        <w:br/>
        <w:br/>
        <w:t xml:space="preserve"> </w:t>
        <w:br/>
        <w:t>This conception of a controlled shift from ES5 to ES6 and beyond (similar to the shift from the older PHP 6 to modern PHP 7) is perhaps due to the period between 1999 and 2015, where JavaScript remained primarily unchanged. In 16 years, JavaScript only saw the addition of the following three features:</w:t>
        <w:br/>
        <w:br/>
        <w:t>The JSON native object</w:t>
        <w:br/>
        <w:t>"strict mode" for more strict error checking</w:t>
        <w:br/>
        <w:t>Minor changes to JavaScript objects.</w:t>
        <w:br/>
        <w:br/>
        <w:t xml:space="preserve"> </w:t>
        <w:br/>
        <w:t>The reason for this is complicated, and a large part of it can be attributed to infighting amongst the TC39 committee itself. For this reason, the specification itself jumps straight from ES3 to ES5. Finally, the level of disagreement became so extreme that the ES4 specification itself had to be abandoned. Interestingly enough, to date, no ES4 specification has been published.</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DWA_05.3 Challenge 1  PLEASE NOTE: </w:t>
        <w:br/>
        <w:t>This exercise provides user stories in the Gherkin syntax, covered in Documentation - Reading Material. Please make sure you understand the use and meaning of this syntax before continuing.</w:t>
        <w:br/>
        <w:t xml:space="preserve"> </w:t>
        <w:br/>
        <w:t>Below is the HTML and JavaScript code for a “Whole Number Divider”. At the moment it only meets two user stories (see below under “Resolved Stories”). Please ensure that it meets all user stories listed below:</w:t>
        <w:br/>
        <w:t xml:space="preserve"> </w:t>
        <w:br/>
        <w:t>Resolved Stories</w:t>
        <w:br/>
        <w:t>Scenario: Starting program state</w:t>
        <w:br/>
        <w:br/>
        <w:t>GIVEN that the submit button has not been pressed yet</w:t>
        <w:br/>
        <w:t>AND the code has just loaded</w:t>
        <w:br/>
        <w:t>THEN “NO calculation performed” should be displayed at the bottom</w:t>
        <w:br/>
        <w:br/>
        <w:t>Scenario: Dividing numbers result in a whole number</w:t>
        <w:br/>
        <w:br/>
        <w:t>GIVEN that the submit button is pressed</w:t>
        <w:br/>
        <w:t>WHEN 20 is entered into the first input</w:t>
        <w:br/>
        <w:t>AND 10 is entered into the second input</w:t>
        <w:br/>
        <w:t>THEN 2 should be displayed at the bottom</w:t>
        <w:br/>
        <w:br/>
        <w:t xml:space="preserve"> </w:t>
        <w:br/>
        <w:t>Unresolved Stories</w:t>
        <w:br/>
        <w:t>Scenario: Dividing numbers result in a decimal number</w:t>
        <w:br/>
        <w:br/>
        <w:t>GIVEN that the submit button is pressed</w:t>
        <w:br/>
        <w:t>WHEN 20 is entered into the first input</w:t>
        <w:br/>
        <w:t>AND 3 is entered into the second input</w:t>
        <w:br/>
        <w:t>THEN the number 6 with no decimal should be shown</w:t>
        <w:br/>
        <w:br/>
        <w:t xml:space="preserve"> </w:t>
        <w:br/>
        <w:t>Scenario: Validation when values are missing</w:t>
        <w:br/>
        <w:br/>
        <w:t>GIVEN that the submit button is pressed</w:t>
        <w:br/>
        <w:t>WHEN either or both inputs are empty</w:t>
        <w:br/>
        <w:t>THEN the divisions should not be done</w:t>
        <w:br/>
        <w:t>AND the following should be displayed: “Division not performed. Both values are required in inputs. Try again”.</w:t>
        <w:br/>
        <w:br/>
        <w:t xml:space="preserve"> </w:t>
        <w:br/>
        <w:t>Scenario: An invalid division should log an error in the console</w:t>
        <w:br/>
        <w:br/>
        <w:t>GIVEN that the submit button is pressed</w:t>
        <w:br/>
        <w:t>WHEN 20 is entered into the first input</w:t>
        <w:br/>
        <w:t>AND -3 is entered into the second input</w:t>
        <w:br/>
        <w:t>THEN the division should not be done</w:t>
        <w:br/>
        <w:t>AND the following should be displayed: “Division not performed. Invalid number provided. Try again”.</w:t>
        <w:br/>
        <w:t>AND an error should be logged in the browser console that shows the call stack</w:t>
        <w:br/>
        <w:t>BUT the program should not crash entirely</w:t>
        <w:br/>
        <w:br/>
        <w:t xml:space="preserve"> </w:t>
        <w:br/>
        <w:t>Scenario: Providing anything that is not a number should crash the program</w:t>
        <w:br/>
        <w:br/>
        <w:t>GIVEN that the submit button is pressed</w:t>
        <w:br/>
        <w:t>WHEN ‘YOLO’ is entered into the first input</w:t>
        <w:br/>
        <w:t>AND ‘+++’ is entered into the second input</w:t>
        <w:br/>
        <w:t>THEN the entire screen should be replaced with “Something critical went wrong. Please reload the page</w:t>
        <w:br/>
        <w:t>AND an error should be logged in the browser console that shows the call stack.</w:t>
        <w:br/>
        <w:br/>
        <w:t xml:space="preserve"> </w:t>
        <w:br/>
        <w:t>&lt;!-- index.html --&gt;</w:t>
        <w:br/>
        <w:br/>
        <w:t>&lt;!DOCTYPE html&gt;</w:t>
        <w:br/>
        <w:t>&lt;html lang="en"&gt;</w:t>
        <w:br/>
        <w:t xml:space="preserve">  &lt;head&gt;</w:t>
        <w:br/>
        <w:t xml:space="preserve">    &lt;meta charset="UTF-8" /&gt;</w:t>
        <w:br/>
        <w:t xml:space="preserve">    &lt;meta http-equiv="X-UA-Compatible" content="IE=edge" /&gt;</w:t>
        <w:br/>
        <w:t xml:space="preserve">    &lt;meta name="viewport" content="width=device-width, initial-scale=1.0" /&gt;</w:t>
        <w:br/>
        <w:t xml:space="preserve">    &lt;title&gt;Whole Number Division&lt;/title&gt;</w:t>
        <w:br/>
        <w:t xml:space="preserve">    &lt;script src="./scripts.js" defer type="module"&gt;&lt;/script&gt;</w:t>
        <w:br/>
        <w:t xml:space="preserve">  &lt;/head&gt;</w:t>
        <w:br/>
        <w:t xml:space="preserve">  </w:t>
        <w:br/>
        <w:t xml:space="preserve">  &lt;body&gt;</w:t>
        <w:br/>
        <w:t xml:space="preserve">    &lt;h1&gt;Whole Number Division&lt;/h1&gt;</w:t>
        <w:br/>
        <w:t xml:space="preserve">    &lt;form data-form="data-form"&gt;</w:t>
        <w:br/>
        <w:t xml:space="preserve">      &lt;label</w:t>
        <w:br/>
        <w:t xml:space="preserve">        &gt;&lt;span&gt;Dividend&lt;/span&gt;</w:t>
        <w:br/>
        <w:t xml:space="preserve">        &lt;input name="dividend" /&gt;</w:t>
        <w:br/>
        <w:t xml:space="preserve">      &lt;/label&gt;</w:t>
        <w:br/>
        <w:t xml:space="preserve">      &lt;label&gt;</w:t>
        <w:br/>
        <w:t xml:space="preserve">        &lt;span&gt;Divider&lt;/span&gt;</w:t>
        <w:br/>
        <w:t xml:space="preserve">        &lt;input name="divider" /&gt;</w:t>
        <w:br/>
        <w:t xml:space="preserve">      &lt;/label&gt;</w:t>
        <w:br/>
        <w:t xml:space="preserve">      &lt;button type="submit"&gt;Calculate&lt;/button&gt;</w:t>
        <w:br/>
        <w:t xml:space="preserve">    &lt;/form&gt;</w:t>
        <w:br/>
        <w:t xml:space="preserve">    &lt;hr /&gt;</w:t>
        <w:br/>
        <w:t xml:space="preserve">    &lt;div data-result="data-result"&gt;No calculation performed&lt;/div&gt;</w:t>
        <w:br/>
        <w:t xml:space="preserve">  &lt;/body&gt;</w:t>
        <w:br/>
        <w:t>&lt;/html&gt;</w:t>
        <w:br/>
        <w:t xml:space="preserve"> </w:t>
        <w:br/>
        <w:t xml:space="preserve"> </w:t>
        <w:br/>
        <w:t>// scripts.js</w:t>
        <w:br/>
        <w:br/>
        <w:t>const form = document.querySelector("[data-form]");</w:t>
        <w:br/>
        <w:t>const result = document.querySelector("[data-result]");</w:t>
        <w:br/>
        <w:br/>
        <w:t>form.addEventListener("submit", (event) =&gt; {</w:t>
        <w:br/>
        <w:t xml:space="preserve">  event.preventDefault();</w:t>
        <w:br/>
        <w:t xml:space="preserve">  const entries = new FormData(event.target);</w:t>
        <w:br/>
        <w:t xml:space="preserve">  const { dividend, divider } = Object.fromEntries(entries);</w:t>
        <w:br/>
        <w:t xml:space="preserve">  result.innerText = dividend / divider;</w:t>
        <w:br/>
        <w:t>});</w:t>
        <w:br/>
        <w:t xml:space="preserve"> </w:t>
        <w:br/>
        <w:t xml:space="preserve"> </w:t>
        <w:br/>
        <w:t>In your 1-on-1 session with your coach, you will be required to demonstrate your understanding of all concepts covered in this module. It is at the discretion of the coach to determine what they will ask you, and how deeply they require you to understand specific concepts.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DWA_02.3 The Browser Wars  Due to the success of Netscape Navigator, Microsoft decided to develop its own competitor: Internet Explorer. Just to let you know, at this point, JavaScript was exclusively a proprietary scripting language and safe-guarded internally by the Netscape team. Consequently, Microsoft was forced to reverse engineer JavaScript and create their own called JScript, which they launched alongside CSS (an Internet Explorer exclusive). Despite the rapid development of the Web platform during this time, no overarching standardisation process existed. This meant that you effectively needed to write either JavaScript, JScript or both (depending on what browsers you want to support). This was further exacerbated by the additional JavaScript knock-off languages - the most well-known being ActionScript, created by Macromedia.</w:t>
        <w:br/>
        <w:t xml:space="preserve"> </w:t>
        <w:br/>
        <w:t>The resulting period is often referred to as The Browser Wars. In short:</w:t>
        <w:br/>
        <w:t xml:space="preserve"> </w:t>
        <w:br/>
        <w:t>"During these releases, it was common for web designers to display 'best viewed in Netscape' or 'best viewed in Internet Explorer logos. These images often identified a specific browser version and were commonly linked to a source from which the stated browser could be downloaded. These logos generally recognised the divergence between the standards supported by the browsers and signified which browser was used for testing the pages."</w:t>
        <w:br/>
        <w:t>— Wikipedia, Browser Wars</w:t>
        <w:br/>
        <w:t xml:space="preserve"> </w:t>
        <w:br/>
        <w:t>Things were further complicated by a massive surge in usage of Internet Explorer - eventually peaking at 95% of the market share. As a result, JScript has overtaken JavaScript in usage. Yet, the difference between the various flavours of JavaScript used by different browsers grew larger.</w:t>
        <w:br/>
        <w:t xml:space="preserve"> </w:t>
        <w:br/>
        <w:t>This could only continue until developers started demanding some over-arching standardisation amongst browsers. This culminated in 1998 with establishment of the Web Standards Project, headed by several prominent web developers. The organisation aimed to pressure browser makers to standardise their languages so that developers didn't need to maintain several versions of the same codebase.</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DWA_02.2 Birth of JavaScript  In the early years, several competing pieces of software allowed users to view documents on the web; the most popular was Berners-Lee's browser, known as the WorldWideWeb browser. However, most browsers were highly technical and exclusively aimed at academics to be used to share documents on the Web. However, in 1993, the Nation Center for Supercomputing Applications (NCSA) created a new Mosaic browser. In contrast to the preceding generation of browsers, Mosaic was primarily designed for ease of use. In the words of Gary Wolfe, in a 1994 edition of Wired Magazine:</w:t>
        <w:br/>
        <w:t xml:space="preserve"> </w:t>
        <w:br/>
        <w:t>"Mosaic is the celebrated graphical "browser" that allows users to travel through the world of electronic information using a point-and-click interface. Mosaic's charming appearance encourages users to load their own documents onto the Net, including color photos, sound bites, video clips, and hypertext "links" to other documents. By following the links - click, and the linked document appears - you can travel through the online world along paths of whim and intuition.</w:t>
        <w:br/>
        <w:t xml:space="preserve"> </w:t>
        <w:br/>
        <w:t>Mosaic is not the most direct way to find online information. Nor is it the most powerful. It is merely the most pleasurable way, and in the 18 months since it was released, Mosaic has incited a rush of excitement and commercial energy unprecedented in the history of the Net."</w:t>
        <w:br/>
        <w:t>— Gary Wolfe, Wired Magazine (1994)</w:t>
        <w:br/>
        <w:t xml:space="preserve"> </w:t>
        <w:br/>
        <w:t>Mosaic quickly became the web browser of choice. However, with the widespread adoption of user experience at the forefront came a burgeoning desire to add interactivity to web pages.</w:t>
        <w:br/>
        <w:t>After disputes around licensing, the original creators left NSCA and founded Netscape. Netscape was slated to release a follow-up to Mosaic called Netscape Navigator. From inception, this browser was envisaged to include a scripting language eventually. So in 1995, Netscape commissioned Brandon Eich to create an interactive scripting language for Netscape Navigator. This language was initially called "Mocha" and was meant to be modelled on a functional programming language called Scheme. It was later renamed to LiveScript and finally, at the behest of Netscape management, to JavaScript.</w:t>
        <w:br/>
        <w:t xml:space="preserve"> </w:t>
        <w:br/>
        <w:t>This rebranding to "JavaScript" was made in response to the meteoric popularity of the Java programming language. This was meant to imply some connection between JavaScript and Java - the latter having no real relationship with the former. Java was owned by a completely different organisation called Oracle. However, this change to "JavaScript" entailed more than just rebranding; the direction of the language itself was slated to change from its functional origins to appear closer to the object-oriented approach popularised by Java.</w:t>
        <w:br/>
        <w:t xml:space="preserve"> </w:t>
        <w:br/>
        <w:t>Unfortunately, to this day, no one outside of the original Netscape team knows precisely what resulted in this radical shift in direction mid-project. However, many contemporary developers speculate that this single reorientation is to blame for all the inconsistencies and design flaws in the JavaScript language. To date, JavaScript is infamous for being extraordinarily inconsistent and confusing in design. Pulling one's nose up at JavaScript has become a favourite pastime of many developers, including JavaScript developers. An open-source repository, WTF JS, catalogues these strange, unexpected JavaScript rules and behaviours.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DWA_10.1 Introducing Polymorphism  Critical to creating abstractions that scale well grows is the concept of “polymorphism”. In this lesson, we will reflect on how we have used polymorphism until now and introduce a new type of polymorphism, called “parametric polymorphism”, as an additional tool when creating abstractions.</w:t>
        <w:br/>
        <w:t xml:space="preserve"> </w:t>
        <w:br/>
        <w:br/>
        <w:t xml:space="preserve"> </w:t>
        <w:br/>
        <w:t>00:00:00 Introduction</w:t>
        <w:br/>
        <w:t>00:01:00 What are Polyfills?</w:t>
        <w:br/>
        <w:t>00:03:00 Example of "padStart" polyfill</w:t>
        <w:br/>
        <w:t>00:04:00 Brief mention of "polyfill.io"</w:t>
        <w:br/>
        <w:t>00:04:30 Dont confuse "Poyfills" and "Polymorphism"</w:t>
        <w:br/>
        <w:t>00:05:10 Polymorphism means "many forms"</w:t>
        <w:br/>
        <w:t>00:06:30 Polymorphism helps manage complexity</w:t>
        <w:br/>
        <w:t>00:07:00 Recapping concept of "encapsulation"</w:t>
        <w:br/>
        <w:t>00:07:30 Idea of "Big Ball of Mud"</w:t>
        <w:br/>
        <w:t>00:08:00 What is "Spaghetti Code"?</w:t>
        <w:br/>
        <w:t>00:09:50 Examples of "encapsulation"</w:t>
        <w:br/>
        <w:t>00:10:30 Value in having re-usable components</w:t>
        <w:br/>
        <w:t>00:11:20 Components will grow indefinitely</w:t>
        <w:br/>
        <w:t>00:12:10 Aim for a few reusable components</w:t>
        <w:br/>
        <w:t>00:13:00 You Need to learn to evaluate yourself</w:t>
        <w:br/>
        <w:t>00:13:50 Example #1: Subtype Polymorphism</w:t>
        <w:br/>
        <w:t>00:14:20 Example #2: Structural Polymorphism</w:t>
        <w:br/>
        <w:t>00:16:10 Example #3: Ad-hoc Polymorphism</w:t>
        <w:br/>
        <w:t>00:17:10 Example #4 Coercion Polymorphism</w:t>
        <w:br/>
        <w:t>00:19:10 What is "over-abstraction"?</w:t>
        <w:br/>
        <w:t>00:20:10 Examples of abstraction in design</w:t>
        <w:br/>
        <w:t>00:22:00 Abstraction in the World of Art</w:t>
        <w:br/>
        <w:t>00:25:50 Example of "over-abstraction" in art</w:t>
        <w:br/>
        <w:t>00:26:30 "Over-abstraction" in visual design</w:t>
        <w:br/>
        <w:t>00:27:20 Abstracting too much can be harmful</w:t>
        <w:br/>
        <w:t>00:28:40 "design patterns as Idea" vs "Design Patterns"</w:t>
        <w:br/>
        <w:t>00:29:20 Attempt to create abstract, general solutions</w:t>
        <w:br/>
        <w:t>00:29:50 "Design Patterns" conceived before JavaScript</w:t>
        <w:br/>
        <w:t>00:30:20 Programming changed considerably since</w:t>
        <w:br/>
        <w:t>00:31:10 "Design Patterns" possible "over-abstraction"</w:t>
        <w:br/>
        <w:t>00:32:10 Still valuable learning "Design Patterns"</w:t>
        <w:br/>
        <w:t>00:33:10 Some warnings about "Design Patterns"</w:t>
        <w:br/>
        <w:t>00:35:10 Encouraged to read about "Design Patterns</w:t>
        <w:br/>
        <w:t>00:36:00 Dont blindly follow "Design Patterns" solutions</w:t>
        <w:br/>
        <w:t>00:36:20 Example of using the "Singleton" pattern</w:t>
        <w:br/>
        <w:t>00:39:00 Why is "Singleton" bad in JavaScript?</w:t>
        <w:br/>
        <w:t>00:41:40 What are "idioms" and "idiomatic"</w:t>
        <w:br/>
        <w:t>00:42:10 Example of "idioms" in human language</w:t>
        <w:br/>
        <w:t>00:43:20 Some developers aware not aware of this</w:t>
        <w:br/>
        <w:t>00:44:40 Adding missing "static" to class</w:t>
        <w:br/>
        <w:t>00:45:20 Careful of universal, silver-bullet answers</w:t>
        <w:br/>
        <w:t>00:46:00 Important to start evaluating yourself</w:t>
        <w:br/>
        <w:t xml:space="preserve"> </w:t>
        <w:br/>
        <w:t xml:space="preserve"> </w:t>
        <w:br/>
        <w:t xml:space="preserve"> </w:t>
        <w:br/>
        <w:t xml:space="preserve"> Further reading Please explore the following resources to understand better the concepts covered in this module.</w:t>
        <w:br/>
        <w:t xml:space="preserve"> </w:t>
        <w:br/>
        <w:t xml:space="preserve">          - READ: The Wrong Abstraction by Sandi Metz</w:t>
        <w:br/>
        <w:t xml:space="preserve">          - READ: MDN: Using templates and slots</w:t>
        <w:br/>
        <w:t xml:space="preserve">          - READ: Shadow DOM slots, composition</w:t>
        <w:br/>
        <w:t xml:space="preserve">          - READ: Shoelace: A forward-thinking library of web components</w:t>
        <w:br/>
        <w:t xml:space="preserve">          - WATCH: AHA Programming - Kent C. Dodds</w:t>
        <w:br/>
        <w:t xml:space="preserve">          - WATCH: 10 Design Patterns Explained in 10 Minutes</w:t>
        <w:br/>
        <w:t xml:space="preserve"> </w:t>
        <w:br/>
        <w:t xml:space="preserve"> </w:t>
        <w:br/>
        <w:t xml:space="preserve">   </w:t>
        <w:br/>
        <w:t xml:space="preserve">      </w:t>
        <w:br/>
        <w:t xml:space="preserve">      Next Lesson</w:t>
      </w:r>
    </w:p>
    <w:p>
      <w:pPr>
        <w:pStyle w:val="Heading1"/>
      </w:pPr>
      <w:r>
        <w:t>PART 1: Structuring JavaScript</w:t>
      </w:r>
    </w:p>
    <w:p>
      <w:r>
        <w:t>DWA_07.5 Project Submission DWA7  Project_DWA7</w:t>
        <w:br/>
        <w:t xml:space="preserve"> </w:t>
        <w:br/>
        <w:t>To successfully meet the outcomes of this module, you are required to:</w:t>
        <w:br/>
        <w:br/>
        <w:t>Have worked through both pre-recorded lectures, Creating Abstraction with SOLID, Extending Abstraction with SOLID, and Programming Paradigms.</w:t>
        <w:br/>
        <w:t>Worked through all the additional resources provided in the 'Further Reading' section at the end of the DWA_07.3 Programming Paradigms lesson.</w:t>
        <w:br/>
        <w:t>Completed DWA_07: Challenge 1 and pushed code to the DWA7 GitHub folder.</w:t>
        <w:br/>
        <w:t>Save your 'Discussion Questions' answers to the DWA7 GitHub folder before your next code validation session with your coach.</w:t>
        <w:br/>
        <w:br/>
        <w:t xml:space="preserve"> </w:t>
        <w:br/>
        <w:t>You are required to submit your answers to all the questions below, via the Knowledge Check template, before your next code validation session with your coach. Please follow these instructions:</w:t>
        <w:br/>
        <w:t xml:space="preserve"> </w:t>
        <w:br/>
        <w:br/>
        <w:t xml:space="preserve">Open the DWA7 Discussion Questions template. Copy this file to your own Google Drive by clicking [File] &gt; [Make a Copy]. </w:t>
        <w:br/>
        <w:t>Rename the file (click on the filename, top left of the browser window) and replace StudentNumber, ClassCode, Group and FirstAndLastName with your own details.</w:t>
        <w:br/>
        <w:t>Complete the template with your answers.</w:t>
        <w:br/>
        <w:t>Download the file as a PDF to your computer by clicking [File] &gt; [Download] &gt; [PDF Document] (.pdf).</w:t>
        <w:br/>
        <w:t>Ensure your DWA7 Discussion Questions PDF is saved in the same repository as your code for this challenge.</w:t>
        <w:br/>
        <w:t>When you have pushed your code and discussion questions.pdf to GitHub please submit the link to your repository via the [Projects] tab on the LMS.</w:t>
        <w:br/>
        <w:br/>
        <w:t xml:space="preserve"> </w:t>
        <w:br/>
        <w:t>To consider this module as “completed”, the above criteria need to have been met and demonstrated as done in your Code Review session.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DWA_03.6 FreeCodeCamp  Now that you have worked through the first 3 modules of this course, it's time to practice.</w:t>
        <w:br/>
        <w:t xml:space="preserve"> </w:t>
        <w:br/>
        <w:t>To complete this module, please navigate to the freeCodeCamp ES6 course and complete all of the exercises up to and including “Import a Default Export”.  PLEASE NOTE: You are required to complete all the exercises in preparation for your next 1-on-1 code review session with your coach.</w:t>
        <w:br/>
        <w:t xml:space="preserve"> </w:t>
        <w:br/>
        <w:t>ECMAScript, or ES, is a standardized version of JavaScript. Because all major browsers follow this specification, the terms ECMAScript and JavaScript are interchangeable.</w:t>
        <w:br/>
        <w:t xml:space="preserve"> </w:t>
        <w:br/>
        <w:t>Most of the JavaScript you've learned up to this point was in ES5 (ECMAScript 5), which was finalized in 2009. While you can still write programs in ES5, JavaScript is constantly evolving, and new features are released every year.</w:t>
        <w:br/>
        <w:t xml:space="preserve"> </w:t>
        <w:br/>
        <w:t>ES6, released in 2015, added many powerful new features to the language. In this course, you'll learn these new features, including arrow functions, destructuring, classes, promises, and modules.</w:t>
        <w:br/>
        <w:t xml:space="preserve"> </w:t>
        <w:br/>
        <w:t xml:space="preserve"> </w:t>
        <w:br/>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DWA_06.1 Where are We?  Abstraction simplifies complex systems by breaking them into manageable components. It streamlines code by hiding and elevating the essence of something while reducing the low-level noise. Becoming good at abstraction is the primary task of all software developers.</w:t>
        <w:br/>
        <w:t xml:space="preserve"> </w:t>
        <w:br/>
        <w:t xml:space="preserve"> </w:t>
        <w:br/>
        <w:br/>
        <w:t xml:space="preserve"> </w:t>
        <w:br/>
        <w:t>00:00:00 Looking back at the course</w:t>
        <w:br/>
        <w:t>00:00:30 Where are we now?</w:t>
        <w:br/>
        <w:t>00:01:40 Combine low-level with high-level concepts</w:t>
        <w:br/>
        <w:t>00:02:10 Importance of mastering previous content</w:t>
        <w:br/>
        <w:t>00:02:40 Will focus on building projects</w:t>
        <w:br/>
        <w:t>00:03:40 Are you confident in your understanding?</w:t>
        <w:br/>
        <w:t>00:04:40 Talk to your coach about this new phase</w:t>
        <w:br/>
        <w:t>00:05:20 Intensity coming up</w:t>
        <w:br/>
        <w:t xml:space="preserve"> </w:t>
        <w:br/>
        <w:t xml:space="preserve"> </w:t>
        <w:br/>
        <w:t xml:space="preserve">    </w:t>
        <w:br/>
        <w:t xml:space="preserve">      </w:t>
        <w:br/>
        <w:t xml:space="preserve">      Next Lesson</w:t>
      </w:r>
    </w:p>
    <w:p>
      <w:pPr>
        <w:pStyle w:val="Heading1"/>
      </w:pPr>
      <w:r>
        <w:t>PART 1: Structuring JavaScript</w:t>
      </w:r>
    </w:p>
    <w:p>
      <w:r>
        <w:t>DWA_12.3 Project Submission DWA12  To complete this Knowledge Check, ensure you have worked through all the lessons in Module 12: Declarative Abstractions.</w:t>
        <w:br/>
        <w:t xml:space="preserve"> </w:t>
        <w:br/>
        <w:t>Knowledge Check_DWA12</w:t>
        <w:br/>
        <w:t xml:space="preserve"> </w:t>
        <w:br/>
        <w:t>Please follow the instructions below to successfully submit the DWA12 Knowledge Check before your next code validation session with your coach.</w:t>
        <w:br/>
        <w:br/>
        <w:t>Open the Knowledge Check_DWA12 template and copy the file to your own Google Drive by clicking [File] &gt; [Make a Copy].</w:t>
        <w:br/>
        <w:t>Rename the file (click on the filename, top left of the browser window) and replace StudentNumber, ClassCode, Group and FirstAndLastName with your details.</w:t>
        <w:br/>
        <w:t>Complete the template with your answers.</w:t>
        <w:br/>
        <w:t>Download the file as a PDF to your computer by clicking [File] &gt; [Download] &gt; [PDF Document] (.pdf).</w:t>
        <w:br/>
        <w:t>Upload the PDF to the DWA12 Knowledge Check via the [Projects] tab</w:t>
        <w:br/>
        <w:br/>
        <w:t xml:space="preserve"> </w:t>
        <w:br/>
        <w:t>During your 1-on-1 session with your coach, they will determine whether you understand the concepts covered in this module They may ask you questions about the concepts covered in this module or your responses submitted for this knowledge check. It is at the coach's discretion to determine what they will ask you and how deeply they require you to understand specific concepts.</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DWA_14.2 Rendering Component List   </w:t>
        <w:br/>
        <w:br/>
        <w:t xml:space="preserve"> </w:t>
        <w:br/>
        <w:t xml:space="preserve"> </w:t>
        <w:br/>
        <w:t>00:00:00 Recap general framework concepts</w:t>
        <w:br/>
        <w:t>00:02:10 Benefit of using declarative UI</w:t>
        <w:br/>
        <w:t>00:02:50 One-way vs. Two-way binding</w:t>
        <w:br/>
        <w:t>00:04:20 What are "components"?</w:t>
        <w:br/>
        <w:t>00:04:50 What are component "props"?</w:t>
        <w:br/>
        <w:t>00:05:20 What does "lifting state" mean?</w:t>
        <w:br/>
        <w:t>00:06:10 Two versions of "open" state</w:t>
        <w:br/>
        <w:t>00:07:00 "Controlled" vs "Uncontrolled"</w:t>
        <w:br/>
        <w:t>00:08:20 Two ways to "lift" open state</w:t>
        <w:br/>
        <w:t>00:09:00 Using custom events in Lit</w:t>
        <w:br/>
        <w:t>00:10:15 Readding form submit logic</w:t>
        <w:br/>
        <w:t>00:10:40 Define custom event in component</w:t>
        <w:br/>
        <w:t>00:12:30 Create "save" custom event logic</w:t>
        <w:br/>
        <w:t>00:14:30 Dispatch event to parent</w:t>
        <w:br/>
        <w:t>00:15:50 Manually setting "open" state</w:t>
        <w:br/>
        <w:t>00:16:40 Passing function vs. calling function</w:t>
        <w:br/>
        <w:t>00:17:10 Prevent dispatch if invalid</w:t>
        <w:br/>
        <w:t>00:18:10 Create "td-task" component</w:t>
        <w:br/>
        <w:t>00:19:20 How to style LitElement?</w:t>
        <w:br/>
        <w:t>00:21:30 Passing attributes to "td-task"</w:t>
        <w:br/>
        <w:t>00:22:30 Add HTML inside Shadow DOM</w:t>
        <w:br/>
        <w:t>00:24:50 Adding fake task data</w:t>
        <w:br/>
        <w:t>00:25:40 Update "Store" actions</w:t>
        <w:br/>
        <w:t>00:26:40 ".map" to create tasks list</w:t>
        <w:br/>
        <w:t>00:27:30 Configure "completed" logic</w:t>
        <w:br/>
        <w:t>00:28:20 Add "sl-dialog" for task</w:t>
        <w:br/>
        <w:t>00:29:20 Update "reactive properties"</w:t>
        <w:br/>
        <w:t>00:30:30 Labels for "urgency" values</w:t>
        <w:br/>
        <w:t>00:31:00 "Shoelace" relative time utility</w:t>
        <w:br/>
        <w:t>00:31:30 Function to return Lit AST</w:t>
        <w:br/>
        <w:t>00:33:00 "Shoelace" date utility</w:t>
        <w:br/>
        <w:t>00:33:40 Remaining "sl-dialog" HTML</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DWA_13.1 Using Lit-HTML  This module will explore how Higher-Order functions are critical in modern JavaScript code. This is because they are the primary means by which we create and compose increasingly more powerful behaviour in our apps while still keeping the complexity, that comes with the scale of interaction in modern apps, under control.</w:t>
        <w:br/>
        <w:t xml:space="preserve"> </w:t>
        <w:br/>
        <w:t xml:space="preserve"> </w:t>
        <w:br/>
        <w:br/>
        <w:t xml:space="preserve"> </w:t>
        <w:br/>
        <w:t>00:00:00 Recapping key concepts</w:t>
        <w:br/>
        <w:t>00:00:30 Concept #1: Global State Store</w:t>
        <w:br/>
        <w:t>00:01:40 Concept #2: Components</w:t>
        <w:br/>
        <w:t>00:02:20 Concept #3: Declarative UI</w:t>
        <w:br/>
        <w:t>00:04:30 Realities of modern software</w:t>
        <w:br/>
        <w:t>00:05:50 Higher-order functions are declarative</w:t>
        <w:br/>
        <w:t>00:06:50 Introducing "lit-HTML"</w:t>
        <w:br/>
        <w:t>00:07:20 "lit-HTML" vs "Lit Framework"</w:t>
        <w:br/>
        <w:t>00:08:20 Using "lit-HTML" via CDN</w:t>
        <w:br/>
        <w:t>00:10:30 Creating AST via "html" function</w:t>
        <w:br/>
        <w:t>00:12:20 Wrapping "html" inside a function</w:t>
        <w:br/>
        <w:t>00:12:50 "lit-html" uses string interpolation</w:t>
        <w:br/>
        <w:t>00:13:40 "render" converts AST into HTML</w:t>
        <w:br/>
        <w:t>00:14:10 Compares AST before update DOM</w:t>
        <w:br/>
        <w:t>00:15:40 "lit-HTML" only updates differences</w:t>
        <w:br/>
        <w:t>00:16:20 "HTML" and "hyperscript" are similar</w:t>
        <w:br/>
        <w:t>00:17:00 "libs" folder for third-party code</w:t>
        <w:br/>
        <w:t>00:17:45 Preventing "Prettier" from formatting</w:t>
        <w:br/>
        <w:t>00:18:20 Removing our custom abstraction</w:t>
        <w:br/>
        <w:t>00:19:20 Treating our app "view" as a function</w:t>
        <w:br/>
        <w:t>00:20:10 Our "view" will return a "lit-HTML" AST</w:t>
        <w:br/>
        <w:t>00:22:20 "lit-HTML" vs the previous approach</w:t>
        <w:br/>
        <w:t>00:22:50 Still need to register own event listeners</w:t>
        <w:br/>
        <w:t>00:24:30 Full JS Frameworks also handle events</w:t>
        <w:br/>
        <w:t>00:25:00 Add task to "Store" on submit</w:t>
        <w:br/>
        <w:t>00:25:40 Pass "Store" state directly to "View"</w:t>
        <w:br/>
        <w:t>00:26:50 Subscribing "View" to store changes</w:t>
        <w:br/>
        <w:t>00:27:20 Dynamic values in "View" output</w:t>
        <w:br/>
        <w:t xml:space="preserve"> </w:t>
        <w:br/>
        <w:t xml:space="preserve"> </w:t>
        <w:br/>
        <w:t xml:space="preserve"> </w:t>
        <w:br/>
        <w:t xml:space="preserve">    </w:t>
        <w:br/>
        <w:t xml:space="preserve">      </w:t>
        <w:br/>
        <w:t xml:space="preserve">      Next Lesson</w:t>
      </w:r>
    </w:p>
    <w:p>
      <w:pPr>
        <w:pStyle w:val="Heading1"/>
      </w:pPr>
      <w:r>
        <w:t>PART 1: Structuring JavaScript</w:t>
      </w:r>
    </w:p>
    <w:p>
      <w:r>
        <w:t>DWA_04.1 Core Concepts Part 1  This module will dive into code style and Styleguides to promote consistency, readability, and maintainability in our JavaScript code. Setting up and enforcing a specific Styleguide is critical to keeping our code complexity in check.</w:t>
        <w:br/>
        <w:t xml:space="preserve"> </w:t>
        <w:br/>
        <w:t>Core Concepts: Part 1</w:t>
        <w:br/>
        <w:t xml:space="preserve"> </w:t>
        <w:br/>
        <w:br/>
        <w:t xml:space="preserve"> </w:t>
        <w:br/>
        <w:t>00:00:00 Introduction</w:t>
        <w:br/>
        <w:t>00:00:40 All functional things have a style</w:t>
        <w:br/>
        <w:t>00:01:20 Style determines how you experience something</w:t>
        <w:br/>
        <w:t>00:02:00 Similarities between human and computer languages</w:t>
        <w:br/>
        <w:t>00:02:00 Human language style guides go far back</w:t>
        <w:br/>
        <w:t>00:02:30 Can apply similar concepts to computer languages</w:t>
        <w:br/>
        <w:t>00:03:00 Code style should never be an accident</w:t>
        <w:br/>
        <w:t>00:04:00 Styleguides are found in various domains</w:t>
        <w:br/>
        <w:t>00:04:50 Stylistic predictability aids in reading and understanding</w:t>
        <w:br/>
        <w:t>00:05:20 Studies conducted into the influence of code style</w:t>
        <w:br/>
        <w:t>00:06:40 Forcing a style guide results in fewer bugs</w:t>
        <w:br/>
        <w:t>00:07:50 JavaScript highest ranking in benefits from Styleguides</w:t>
        <w:br/>
        <w:t>00:08:40 Code style is critical in JavaScript code</w:t>
        <w:br/>
        <w:t>00:09:20 Style decision #1: Code indentation</w:t>
        <w:br/>
        <w:t>00:10:00 JavaScript compiler does not care about indentation</w:t>
        <w:br/>
        <w:t>00:11:00 Two different ways to indent</w:t>
        <w:br/>
        <w:t>00:12:30 Controlling indentation in VS Code</w:t>
        <w:br/>
        <w:t>00:13:10 You should not manually indent spaces</w:t>
        <w:br/>
        <w:t>00:13:40 VS Code highlights and shows indentation</w:t>
        <w:br/>
        <w:t>00:14:20 Keyboard shortcut for increasing/decreasing indent</w:t>
        <w:br/>
        <w:t>00:15:00 "Tab" button is used when set to spaces too</w:t>
        <w:br/>
        <w:t>00:15:40 Very easy to change between indentation styles</w:t>
        <w:br/>
        <w:t>00:16:10 Tabs/Spaces is about the underlying character used</w:t>
        <w:br/>
        <w:t>00:17:30 Only difference is tab character is dynamic by default</w:t>
        <w:br/>
        <w:t>00:18:10 Most important point is to be consistent</w:t>
        <w:br/>
        <w:t>00:18:50 Stressing about which one is irrelevant</w:t>
        <w:br/>
        <w:t>00:20:00 Style decision #2: Line length</w:t>
        <w:br/>
        <w:t>00:20:30 Early on, we had to control line-breaks manually</w:t>
        <w:br/>
        <w:t>00:22:00 Influence of line-length on Readability</w:t>
        <w:br/>
        <w:t>00:23:30 Also, decisions around when to break lines</w:t>
        <w:br/>
        <w:t>00:24:20 Often break based on brackets and keywords</w:t>
        <w:br/>
        <w:t>00:25:30 It Also aids in reading methods and arguments</w:t>
        <w:br/>
        <w:t>00:26:40 Common line length differs by languages</w:t>
        <w:br/>
        <w:t>00:27:00 Style decision #3: Whitespace</w:t>
        <w:br/>
        <w:t>00:28:00 Using whitespace to communicate intent</w:t>
        <w:br/>
        <w:t>00:28:30 Example of arrays vs destructuring</w:t>
        <w:br/>
        <w:t>00:29:00 Style decision #4: Naming conventions</w:t>
        <w:br/>
        <w:t>00:30:00 Common character casing examples used in JS</w:t>
        <w:br/>
        <w:t>00:32:00 Style decision #5: Commenting</w:t>
        <w:br/>
        <w:t>00:32:00 Several different opinions on comments</w:t>
        <w:br/>
        <w:t>00:33:00 Agreement to avoid redundant comments</w:t>
        <w:br/>
        <w:t>00:33:30 Use common sense when writing comments</w:t>
        <w:br/>
        <w:t>00:34:00 Summary of code style</w:t>
        <w:br/>
        <w:t xml:space="preserve"> </w:t>
        <w:br/>
        <w:t xml:space="preserve"> </w:t>
        <w:br/>
        <w:t xml:space="preserve">    </w:t>
        <w:br/>
        <w:t xml:space="preserve">      </w:t>
        <w:br/>
        <w:t xml:space="preserve">      Next Lesson</w:t>
      </w:r>
    </w:p>
    <w:p>
      <w:pPr>
        <w:pStyle w:val="Heading1"/>
      </w:pPr>
      <w:r>
        <w:t>PART 1: Structuring JavaScript</w:t>
      </w:r>
    </w:p>
    <w:p>
      <w:r>
        <w:t xml:space="preserve">DWA_12.2 Declarative DOM Updates   </w:t>
        <w:br/>
        <w:br/>
        <w:t xml:space="preserve"> </w:t>
        <w:br/>
        <w:t xml:space="preserve"> </w:t>
        <w:br/>
        <w:t>00:00:00 HTML as a result of a function</w:t>
        <w:br/>
        <w:t>00:01:10 Unidirection is important FP concept</w:t>
        <w:br/>
        <w:t>00:02:30 Separating state from HTML</w:t>
        <w:br/>
        <w:t>00:03:20 Currently relying on DOM mutations</w:t>
        <w:br/>
        <w:t>00:04:00 Updating DOM based on state</w:t>
        <w:br/>
        <w:t>00:04:50 Initial approach was manual changes</w:t>
        <w:br/>
        <w:t>00:05:40 Backbone.js focus on the MVC approach</w:t>
        <w:br/>
        <w:t>00:08:00 Angular.js focus on two-way binding</w:t>
        <w:br/>
        <w:t>00:09:30 React.js focus on FP unidirection</w:t>
        <w:br/>
        <w:t>00:10:30 React treats view as function output</w:t>
        <w:br/>
        <w:t>00:11:20 Example of "encapsulation" in React</w:t>
        <w:br/>
        <w:t>00:12:00 Example of "polymorphism" in React</w:t>
        <w:br/>
        <w:t>00:12:30 Popularity of React at the moment</w:t>
        <w:br/>
        <w:t>00:13:00 Example of declarative UI with "render"</w:t>
        <w:br/>
        <w:t>00:13:30 Basic declarative UI with ".innerHTML"</w:t>
        <w:br/>
        <w:t>00:14:15 Replace the entire view with each change</w:t>
        <w:br/>
        <w:t>00:15:10 Changing example to declarative</w:t>
        <w:br/>
        <w:t>00:16:30 Passing the entire store as a param</w:t>
        <w:br/>
        <w:t>00:17:10 ".map" higher-order function</w:t>
        <w:br/>
        <w:t>00:18:40 Replace all HTML in the example</w:t>
        <w:br/>
        <w:t>00:19:30 Basic declarative UI principles</w:t>
        <w:br/>
        <w:t>00:20:30 Up until now have done imperative UI</w:t>
        <w:br/>
        <w:t>00:21:10 Very basic declarative UI</w:t>
        <w:br/>
        <w:t>00:22:20 Declarative HTML bad performance</w:t>
        <w:br/>
        <w:t>00:23:00 Directly mutating the DOM is faster</w:t>
        <w:br/>
        <w:t>00:23:30 However, mutations are harder  to debug</w:t>
        <w:br/>
        <w:t>00:24:10 Problem with event listeners</w:t>
        <w:br/>
        <w:t>00:24:50 Problem with losing focus on render</w:t>
        <w:br/>
        <w:t>00:27:30 Frameworks abstract away mutations</w:t>
        <w:br/>
        <w:t>00:28:10 Declarative UI without drawbacks</w:t>
        <w:br/>
        <w:t>00:29:10 Express HTML as a result of a function</w:t>
        <w:br/>
        <w:t>00:29:40 Frameworks abstract away the DOM</w:t>
        <w:br/>
        <w:t>00:30:10 Understanding what gets abstracted</w:t>
        <w:br/>
        <w:t>00:30:40 Higher-order functions (HOF)</w:t>
        <w:br/>
        <w:t>00:31:10 HOF tend to be more declarative</w:t>
        <w:br/>
        <w:t>00:33:10 HOF keep data unidirectional</w:t>
        <w:br/>
        <w:t>00:34:10 I will focus on frameworks soon</w:t>
        <w:br/>
        <w:t>00:34:50 Frameworks' most important abstraction</w:t>
        <w:br/>
        <w:t xml:space="preserve"> </w:t>
        <w:br/>
        <w:t xml:space="preserve"> </w:t>
        <w:br/>
        <w:t xml:space="preserve"> Further reading Please work through the following resources to further explore the concepts covered in this module:</w:t>
        <w:br/>
        <w:t xml:space="preserve"> </w:t>
        <w:br/>
        <w:t xml:space="preserve">          - WATCH: STOP LYING, The truth about Software Engineering by ThePrimeagen</w:t>
        <w:br/>
        <w:t xml:space="preserve">          - WATCH: ReactJS Basics - #9 How does ReactJS update the DOM? by Academind</w:t>
        <w:br/>
        <w:t xml:space="preserve">          - WATCH: Imperative vs Declarative Programming by uidotdev</w:t>
        <w:br/>
        <w:t xml:space="preserve">          - WATCH: Declarative APIs in an Imperative World by InfoQ</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DWA_08.4 Project Submission DWA8  Project_DWA8</w:t>
        <w:br/>
        <w:t xml:space="preserve"> </w:t>
        <w:br/>
        <w:t>To successfully meet the outcomes of this module, you are required to:</w:t>
        <w:br/>
        <w:br/>
        <w:t>Have worked through both pre-recorded lectures, Creating Encapsulation and Working with Encapsulation.</w:t>
        <w:br/>
        <w:t>Worked through all the additional resources provided in the 'Further Reading' section at the end of DWA_08.2 Working with Encapsulation lesson.</w:t>
        <w:br/>
        <w:t>Completed DWA_08: Challenge 1 and pushed code to the DWA8 GitHub folder.</w:t>
        <w:br/>
        <w:t>Save your 'Discussion Questions' answers to the DWA8 GitHub folder before your next code validation session with your coach.</w:t>
        <w:br/>
        <w:br/>
        <w:t xml:space="preserve"> </w:t>
        <w:br/>
        <w:t>Please follow these instructions:</w:t>
        <w:br/>
        <w:br/>
        <w:t>Open the DWA8 Discussion Questions template. Copy this file to your own Google Drive by clicking [File] &gt; [Make a Copy].</w:t>
        <w:br/>
        <w:t>Rename the file (click on the filename, top left of the browser window) and replace StudentNumber, ClassCode, Group and FirstAndLastName with your own details.</w:t>
        <w:br/>
        <w:t>Complete the template with your answers.</w:t>
        <w:br/>
        <w:t>Download the file as a PDF to your computer by clicking [File] &gt; [Download] &gt; [PDF Document] (.pdf).</w:t>
        <w:br/>
        <w:t>Ensure your DWA8 Discussion Questions PDF is saved in the same repository as your code for this challenge.</w:t>
        <w:br/>
        <w:t>When you have pushed your code and discussion questions.pdf to GitHub please submit the link to your repository via the [Projects] tab on the LMS.</w:t>
        <w:br/>
        <w:br/>
        <w:t xml:space="preserve"> </w:t>
        <w:br/>
        <w:t>You will have a call with your coach, in which they will determine whether you understand the concepts covered in this module. They might ask you questions related to the concepts covered in this module or in your responses to the discussion questions. It is at the discretion of the coach to determine what they will ask you, and how deeply they require you to understand specific concepts.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DWA_04.2 Core Concepts Part 2  Core Concepts: Part 2</w:t>
        <w:br/>
        <w:t xml:space="preserve"> </w:t>
        <w:br/>
        <w:br/>
        <w:t xml:space="preserve"> </w:t>
        <w:br/>
        <w:t>00:00:00 Introducing Styleguides</w:t>
        <w:br/>
        <w:t>00:40:00 First recorded coding Styleguide</w:t>
        <w:br/>
        <w:t>00:01:30 Type #1: Officially endorsed Styleguides</w:t>
        <w:br/>
        <w:t>00:02:00 Example: PEP8 in Python</w:t>
        <w:br/>
        <w:t>00:02:30 Type #2: Third-party Styleguide</w:t>
        <w:br/>
        <w:t>00:03:00 Example: Google third-party Styleguide</w:t>
        <w:br/>
        <w:t>00:03:30 Official style guide might not be the most popular</w:t>
        <w:br/>
        <w:t>00:04:00 Example: Ruby third-party Styleguides</w:t>
        <w:br/>
        <w:t>00:04:30 Type #3: community-driven Styleguides</w:t>
        <w:br/>
        <w:t>00:05:00 There is no official JavaScript Styleguide</w:t>
        <w:br/>
        <w:t>00:05:40 Mentioning resources that we won't cover</w:t>
        <w:br/>
        <w:t>00:07:30 Styleguides should be easily testable</w:t>
        <w:br/>
        <w:t>00:08:00 Styleguide focus on decisions beyond only bugs</w:t>
        <w:br/>
        <w:t>00:08:30 Three most popular JavaScript style guides</w:t>
        <w:br/>
        <w:t>00:09:00 Option #1: Google JS Styleguide</w:t>
        <w:br/>
        <w:t>00:09:40 Option #2: Standard JS Styleguide</w:t>
        <w:br/>
        <w:t>00:10:10 Option #3: Airbnb style guide</w:t>
        <w:br/>
        <w:t>00:10:40 Current lesson exercise instructions</w:t>
        <w:br/>
        <w:t>00:11:50 Airbnb style guide is extremely popular</w:t>
        <w:br/>
        <w:t>00:12:40 Overview of linting as a concept</w:t>
        <w:br/>
        <w:t>00:13:00 Very first software linter created</w:t>
        <w:br/>
        <w:t>00:13:40 Almost all modern languages have linters</w:t>
        <w:br/>
        <w:t>00:14:30 Overview of JSLint</w:t>
        <w:br/>
        <w:t>00:15:30 JSHint was created as an alternative to JSLint</w:t>
        <w:br/>
        <w:t>00:16:15 ESLint extended customizability further</w:t>
        <w:br/>
        <w:t>00:16:50 When running ESLint shows all problems in the code</w:t>
        <w:br/>
        <w:t>00:17:00 ESLint distinguishes between errors and warnings</w:t>
        <w:br/>
        <w:t>00:18:00 VSCode plugin for ESLint that highlights as you type</w:t>
        <w:br/>
        <w:t>00:18:30 Example of using ESlint inside VS Code</w:t>
        <w:br/>
        <w:t>00:19:00 ESLint links to documentation of specific rules</w:t>
        <w:br/>
        <w:t>00:19:40 Rule also shows what is expected</w:t>
        <w:br/>
        <w:t>00:20:45 Setting rules in the ESLint configuration file</w:t>
        <w:br/>
        <w:t>00:21:10 Showing basic ESLint built-in rules</w:t>
        <w:br/>
        <w:t>00:21:50 Installing NodeJS on your machine</w:t>
        <w:br/>
        <w:t>00:22:50 Explaining NodeJS LTS vs Current</w:t>
        <w:br/>
        <w:t>00:24:35 Checking NodeJS version is correct</w:t>
        <w:br/>
        <w:t>00:25:20 Checking NPM installed</w:t>
        <w:br/>
        <w:t>00:26:00 Using terminal inside VS Code</w:t>
        <w:br/>
        <w:t>00:26:00 Installing ESLint via NPM</w:t>
        <w:br/>
        <w:t>00:28:00 Remember running "npm init"</w:t>
        <w:br/>
        <w:t>00:29:00 Cycling through previous commands</w:t>
        <w:br/>
        <w:t>00:29:30 Basic ESLint configuration steps</w:t>
        <w:br/>
        <w:t>00:30:20 Selecting Airbnb Styleguide</w:t>
        <w:br/>
        <w:t>00:31:00 Automatically created ESLint files</w:t>
        <w:br/>
        <w:t>00:31:30 Creating ".gitignore" file</w:t>
        <w:br/>
        <w:t>00:32:00 Ignoring "node_modules" folder</w:t>
        <w:br/>
        <w:t>00:32:40 Creating a basic project structure</w:t>
        <w:br/>
        <w:t>00:33:40 Confirming our code works</w:t>
        <w:br/>
        <w:t>00:41:10 Installing VS Code plugin for ESLint</w:t>
        <w:br/>
        <w:t>00:34:50 Following a link to a specific rule page</w:t>
        <w:br/>
        <w:t>00:35:30 How to disable specific ESLint rule</w:t>
        <w:br/>
        <w:t>00:37:40 How to override a specific area</w:t>
        <w:br/>
        <w:t>00:38:30 Overriding only a single line</w:t>
        <w:br/>
        <w:t>00:38:40 Overriding only a specific rule</w:t>
        <w:br/>
        <w:t>00:38:10 Overriding multiple lines</w:t>
        <w:br/>
        <w:t>00:40:20 View all ESLint errors in a single place</w:t>
        <w:br/>
        <w:t>00:41:10 Overview of Prettier</w:t>
        <w:br/>
        <w:t>00:42:40 Creating Prettier config file</w:t>
        <w:br/>
        <w:t>00:42:10 Example of how Prettier works</w:t>
        <w:br/>
        <w:t>00:43:00 Installing Prettier via NPM</w:t>
        <w:br/>
        <w:t>00:44:10 Integrate Prettier into ESLint</w:t>
        <w:br/>
        <w:t>00:44:40 Running "format document"</w:t>
        <w:br/>
        <w:t>00:45:10 Setting Prettier as default formatter</w:t>
        <w:br/>
        <w:t>00:46:00 ESLint now relies on Prettier to auto-fix</w:t>
        <w:br/>
        <w:t>00:46:20 Overriding config in Prettier</w:t>
        <w:br/>
        <w:t>00:46:40 Auto-run Prettier when saving a file</w:t>
        <w:br/>
        <w:t>00:47:00 Overview of VS Code Settings area</w:t>
        <w:br/>
        <w:t>00:47:30 Toggling "Editor: Format On Save"</w:t>
        <w:br/>
        <w:t>00:48:00 Recapping ESLint and Prettier</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DWA_07.3 Programming Paradigms   </w:t>
        <w:br/>
        <w:br/>
        <w:t xml:space="preserve"> </w:t>
        <w:br/>
        <w:t>00:00:00 Basic Overview</w:t>
        <w:br/>
        <w:t>00:01:20 Discussing JavaScript "Class"</w:t>
        <w:br/>
        <w:t>00:02:30 "Clean Architecture" Book</w:t>
        <w:br/>
        <w:t>00:04:10 What are "Programming Paradigms"?</w:t>
        <w:br/>
        <w:t>00:05:40 Paradigms say how to create abstractions</w:t>
        <w:br/>
        <w:t>00:06:50 What is "Procedural Programming"?</w:t>
        <w:br/>
        <w:t>00:08:00 What is a "GOTO" statement?</w:t>
        <w:br/>
        <w:t>00:09:00 Procedures hide "GOTO" logic</w:t>
        <w:br/>
        <w:t>00:09:30 Encourages nesting functions as an abstraction</w:t>
        <w:br/>
        <w:t>00:10:30 What is "Object Oriented Programming" (OOP)?</w:t>
        <w:br/>
        <w:t>00:11:30 OOP used to be the primary paradigm for a long time</w:t>
        <w:br/>
        <w:t>00:12:00 However, OOP struggles with concurrency</w:t>
        <w:br/>
        <w:t>00:13:00 Functions as constructors for objects</w:t>
        <w:br/>
        <w:t>00:13:50 All paradigms remove some functionality</w:t>
        <w:br/>
        <w:t>00:14:40 OOP doesn't treat behaviour as instructions</w:t>
        <w:br/>
        <w:t>00:15:20 OOP abstracts code according to "things"</w:t>
        <w:br/>
        <w:t>00:15:50 All behaviour is handled through "interfaces"</w:t>
        <w:br/>
        <w:t>00:16:30 Can not directly access inside from outside</w:t>
        <w:br/>
        <w:t>00:17:10 What is "Functional Programming" (FP)?</w:t>
        <w:br/>
        <w:t>00:17:40 FP is based on mathematic principles</w:t>
        <w:br/>
        <w:t>00:18:10 OOP combines data and behaviour</w:t>
        <w:br/>
        <w:t>00:19:20 FP keeps data and behaviour separate</w:t>
        <w:br/>
        <w:t>00:19:50 OOP and FP remove different functionality</w:t>
        <w:br/>
        <w:t>00:20:30 FP says the problem is data changing</w:t>
        <w:br/>
        <w:t>00:21:30 The web is getting more decentralised</w:t>
        <w:br/>
        <w:t>00:22:20 FP mitigates race-conditions</w:t>
        <w:br/>
        <w:t>00:23:10 OOP makes it hard to split up behaviour</w:t>
        <w:br/>
        <w:t>00:23:50 Type of problem depends on what you are building</w:t>
        <w:br/>
        <w:t>00:25:10 JavaScript is becoming more FP-like</w:t>
        <w:br/>
        <w:t>00:26:00 You always need to do both OOP and FP</w:t>
        <w:br/>
        <w:t>00:26:50 FP says abstractions should avoid changing</w:t>
        <w:br/>
        <w:t>00:28:40 In FP, behaviour is always predictable</w:t>
        <w:br/>
        <w:t>00:29:00 Abstractions are immutable in FP</w:t>
        <w:br/>
        <w:t>00:29:40 Recapping paradigms</w:t>
        <w:br/>
        <w:t>00:30:00 Example of OOP approach</w:t>
        <w:br/>
        <w:t>00:30:50 Example of FP approach</w:t>
        <w:br/>
        <w:t xml:space="preserve"> </w:t>
        <w:br/>
        <w:t xml:space="preserve"> </w:t>
        <w:br/>
        <w:t xml:space="preserve"> Further reading To further unpack the concepts covered in this module, please work through the following resources:</w:t>
        <w:br/>
        <w:t xml:space="preserve"> </w:t>
        <w:br/>
        <w:t xml:space="preserve">          - WATCH: Object Oriented vs Functional Programming with TypeScript by Fireship</w:t>
        <w:br/>
        <w:t xml:space="preserve">          - WATCH: Functional, Procedural &amp; Object-oriented Programming - An Overview by Academind</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DWA_06.3 Example with JavaScript   </w:t>
        <w:br/>
        <w:br/>
        <w:t xml:space="preserve"> </w:t>
        <w:br/>
        <w:t>00:00 Abstraction as process</w:t>
        <w:br/>
        <w:t>00:50 Abstraction is about elevating the essence</w:t>
        <w:br/>
        <w:t>01:20 Example of creating a UUID in JavaScript</w:t>
        <w:br/>
        <w:t>02:00 Abstraction is about removing low-level noise</w:t>
        <w:br/>
        <w:t>02:30 Example of function as an abstraction</w:t>
        <w:br/>
        <w:t>03:00 Making use of abstractions</w:t>
        <w:br/>
        <w:t>03:30 Creating objects as an abstraction</w:t>
        <w:br/>
        <w:t>04:40 Adding another level of abstraction</w:t>
        <w:br/>
        <w:t>05:20 Abstractions should hide the unimportant parts</w:t>
        <w:br/>
        <w:t>05:50 Good abstractions should be composable</w:t>
        <w:br/>
        <w:t>06:30 Further combining levels of abstractions into new abstractions</w:t>
        <w:br/>
        <w:t>07:30 When composed, abstractions should be expressive</w:t>
        <w:br/>
        <w:t>08:00 Using props also adds expressiveness</w:t>
        <w:br/>
        <w:t>08:30 Abstractions are only helpful if they are documented</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DWA_09.4 Project Submission DWA9  Project_DWA9</w:t>
        <w:br/>
        <w:t xml:space="preserve"> </w:t>
        <w:br/>
        <w:t>To successfully meet the outcomes of this module, you are required to:</w:t>
        <w:br/>
        <w:br/>
        <w:t>Have worked through both pre-recorded lectures, Classes and Prototypes and Web Components.</w:t>
        <w:br/>
        <w:t>Worked through all the additional resources provided in the 'Further Reading' section at the end of the DWA_09.2 Web Components lesson.</w:t>
        <w:br/>
        <w:t>Completed DWA_09: Challenge 1 and pushed code to the DWA9 GitHub folder.</w:t>
        <w:br/>
        <w:t>Finally, submit the link to your DWA_09 Challenge Solutions via the [Projects] tab &gt; DWA9 Submission</w:t>
        <w:br/>
        <w:br/>
        <w:br/>
        <w:t>To consider this module as “completed”, the above criteria need to have been met and demonstrated as done in your Code Review session.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DWA_06.4 Reading Material  The process of abstraction helps us structure our code according to our built-in human ability to think, reason and interact with complex things without having to understand all the parts that make a thing.</w:t>
        <w:br/>
        <w:t xml:space="preserve"> </w:t>
        <w:br/>
        <w:t>Please take a moment and look around the room you are in. You might notice a couple of different things:</w:t>
        <w:br/>
        <w:br/>
        <w:t>Computer</w:t>
        <w:br/>
        <w:t>Cellphone</w:t>
        <w:br/>
        <w:t>Desk</w:t>
        <w:br/>
        <w:t>Chair</w:t>
        <w:br/>
        <w:t>Door</w:t>
        <w:br/>
        <w:t>Window</w:t>
        <w:br/>
        <w:br/>
        <w:t xml:space="preserve"> </w:t>
        <w:br/>
        <w:t>You most likely take for granted how good your brain is at identifying an item, even if this is the first time you see that specific instance of an object. This is because our brains are good at understanding the world around us by grouping related low-level complex parts into much simpler “things”.</w:t>
        <w:br/>
        <w:t xml:space="preserve"> </w:t>
        <w:br/>
        <w:t>Take, for example, your computer; it consists of a range of physical parts from your keyboard, processor, motherboard, logic gates, circuit boards and even electron electrons that flow through all these. Furthermore, it also consists of several non-physical graphics shown on the screen from your cursor, buttons, taskbars and text inputs.</w:t>
        <w:br/>
        <w:t xml:space="preserve"> </w:t>
        <w:br/>
        <w:t>All this complexity is grouped under the simple concept known as a “computer”, which can have several properties.</w:t>
        <w:br/>
        <w:br/>
        <w:t>Switched on or off</w:t>
        <w:br/>
        <w:t>Processing, idle or even frozen</w:t>
        <w:br/>
        <w:t>Fast or slow</w:t>
        <w:br/>
        <w:br/>
        <w:t xml:space="preserve"> </w:t>
        <w:br/>
        <w:t>We haven’t even considered more permanent properties like, whether it is a cheap, expensive laptop, desktop, PC, Mac, gaming or work computer.</w:t>
        <w:br/>
        <w:t xml:space="preserve"> </w:t>
        <w:br/>
        <w:t>There are also some things you can do with a computer:</w:t>
        <w:br/>
        <w:br/>
        <w:t>Browse the internet</w:t>
        <w:br/>
        <w:t>Write an essay</w:t>
        <w:br/>
        <w:t>Shop on Takealot</w:t>
        <w:br/>
        <w:t>Install a game</w:t>
        <w:br/>
        <w:t>Design and print a flyer</w:t>
        <w:br/>
        <w:t>Coding</w:t>
        <w:br/>
        <w:br/>
        <w:t xml:space="preserve"> </w:t>
        <w:br/>
        <w:t>Not only do our brains automatically take a group of related low-level complex parts and group them into simpler “things”,. You might even be curious how your brain instinctively “knows” what something is without having to inspect every element it is made from in detail until you can conclude, “I think this is maybe a door”.</w:t>
        <w:br/>
        <w:t xml:space="preserve"> </w:t>
        <w:br/>
        <w:t>A well-known American Psychologist, Oliver Sacks, wrote a book comically titled The Man Who Mistook His Wife for a Hat (1985) that tells a real-life story of a condition called visual agnosia in which a man lost his ability to reason about “objects” in a manner that doesn’t require considering every single part that makes up the whole. In the story, after leaving therapy, there is a brief moment when the man instinctively cannot tell the difference between his wife and his hat without carefully considering each in great detail.</w:t>
        <w:br/>
        <w:t xml:space="preserve"> </w:t>
        <w:br/>
        <w:t>This ability to instinctively think and talk about “objects”, whether in programming or real life, is a process of what is called “abstraction”. Abstraction is our ability to simplify entities to a core set of properties and interactions without understanding the whole.</w:t>
        <w:br/>
        <w:t xml:space="preserve"> </w:t>
        <w:br/>
        <w:t>Furthermore, you can identify general parts that make up these items.</w:t>
        <w:br/>
        <w:br/>
        <w:t>Screen</w:t>
        <w:br/>
        <w:t>Keyboard</w:t>
        <w:br/>
        <w:t>Mouse or Touchpad</w:t>
        <w:br/>
        <w:br/>
        <w:t xml:space="preserve"> </w:t>
        <w:br/>
        <w:t>Each of these might further be broken down into sub-items; for example, a keyboard might consist of the following:</w:t>
        <w:br/>
        <w:br/>
        <w:t>Enter Key</w:t>
        <w:br/>
        <w:t>Escape Key</w:t>
        <w:br/>
        <w:t>Arrow Keys</w:t>
        <w:br/>
        <w:t>Spacebar</w:t>
        <w:br/>
        <w:br/>
        <w:t xml:space="preserve"> </w:t>
        <w:br/>
        <w:t>Furthermore, each of these keys has parts that can be further reasoned about until we get down to the physical atoms that make up the physical material these are made of (and even beyond that into the realm of quantum physics).</w:t>
        <w:br/>
        <w:t xml:space="preserve"> </w:t>
        <w:br/>
        <w:t>However, despite the reservations you might have about the “simplicity” of the above, it repeatedly comes up time and time again as the essential part of modern-day software development. Furthermore, often the ability to meaningfully abstract code is what separates bad software developers from good software developers.</w:t>
        <w:br/>
        <w:t xml:space="preserve"> </w:t>
        <w:br/>
        <w:t>Unfortunately, most developers often only learn this later on in their careers. In his seminal book, titled “Composing Software (2018)”, Eric Elliot remarks that:</w:t>
        <w:br/>
        <w:t xml:space="preserve"> </w:t>
        <w:br/>
        <w:t>One of my biggest regrets in life is that I failed to understand the significance of that lesson early on. I learned the essence of software design far too late in life. I have interviewed hundreds of developers. What I’ve learned from those sessions is that I’m not alone. […] If you’re a software developer, you compose functions and data structures every day, whether you know it or not. You can do it consciously (and better), or you can do it accidentally, with duct-tape and crazy glue. The process of software development is breaking down large problems into smaller problems, building components that solve those smaller problems, then composing those components together to form a complete application.</w:t>
        <w:br/>
        <w:t xml:space="preserve"> </w:t>
        <w:br/>
        <w:t xml:space="preserve"> </w:t>
        <w:br/>
        <w:t xml:space="preserve"> Further reading Please work through the following resources to further enhance your understanding of the concepts discussed in this module.</w:t>
        <w:br/>
        <w:t xml:space="preserve"> </w:t>
        <w:br/>
        <w:t xml:space="preserve">          - Medium.com: Abstraction &amp; Composition</w:t>
        <w:br/>
        <w:t xml:space="preserve">          - Watch: The Art of Abstraction - Computerphile by Computerphile</w:t>
        <w:br/>
        <w:t xml:space="preserve">          - Watch: What is abstraction in programming? by IAmDev Grant</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DWA_03.3 JSDoc Crash Course  In order to understand the concepts covered in this module, please work your way through Documenting Your JavaScript | JSDoc Crash Course by Traversy Media.</w:t>
        <w:br/>
        <w:t xml:space="preserve"> </w:t>
        <w:br/>
        <w:t xml:space="preserve">In the video below, Brad Traversy goes over JSDoc for documenting your JavaScript code as well as using it for type checking. You can find the code used in the video in this GitHub repository. </w:t>
        <w:br/>
        <w:t xml:space="preserve"> </w:t>
        <w:br/>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DWA_01.1 Core Concepts Part 1  Welcome to the first lesson on "Structuring JavaScript."</w:t>
        <w:br/>
        <w:t xml:space="preserve"> </w:t>
        <w:br/>
        <w:t>In this lesson, we will take a high-level view of questions about how JavaScript should be structured when it forms part of a larger piece of software. So that you know, there is no reading material. Instead, you are required to watch two videos. So please pay attention and think through these ideas in detail since all lessons from this point onwards will constantly revisit these concepts.</w:t>
        <w:br/>
        <w:t xml:space="preserve"> </w:t>
        <w:br/>
        <w:t>You don't need to do a technical challenge. Instead, you will have to talk with your coach about the concepts covered in the videos to confirm that you understand how to structure your JavaScript code.</w:t>
        <w:br/>
        <w:t xml:space="preserve"> </w:t>
        <w:br/>
        <w:t>Core Concepts Part 1</w:t>
        <w:br/>
        <w:br/>
        <w:t xml:space="preserve"> </w:t>
        <w:br/>
        <w:t>00:00:00 Introduction</w:t>
        <w:br/>
        <w:t>00:00:40 Reflecting on JavaScript Fundamentals</w:t>
        <w:br/>
        <w:t>00:02:00 Getting from fundamentals to full-on software</w:t>
        <w:br/>
        <w:t>00:02:30 Scale complexity incrementally by using composition</w:t>
        <w:br/>
        <w:t>00:04:00 Importance of mid-level code structures</w:t>
        <w:br/>
        <w:t>00:05:00 Comparing JavaScript to rocket science</w:t>
        <w:br/>
        <w:t>00:08:00 Thinking about software as workable material</w:t>
        <w:br/>
        <w:t>00:08:00 Software often fails catastrophically</w:t>
        <w:br/>
        <w:t>00:09:00 Programming requires patience regardless of skill</w:t>
        <w:br/>
        <w:t>00:10:30 First ever recorded computer bug in history</w:t>
        <w:br/>
        <w:t>00:11:30 It is impossible to create bug-free code</w:t>
        <w:br/>
        <w:t>00:12:30 Mid-level bugs are much harder to find and fix</w:t>
        <w:br/>
        <w:t>00:13:30 Getting code to work is the easy part</w:t>
        <w:br/>
        <w:t>00:14:30 Keep the focus on what is really hard in programming</w:t>
        <w:br/>
        <w:t>00:15:30 We can only equip you to walk this journey</w:t>
        <w:br/>
        <w:t>00:16:00 Talking about your career path</w:t>
        <w:br/>
        <w:t>00:16:30 Fundamentals is not enough</w:t>
        <w:br/>
        <w:t>00:17:20 Strive towards thinking about architecture</w:t>
        <w:br/>
        <w:t>00:18:00 Understand both fundamentals and architecture</w:t>
        <w:br/>
        <w:t>00:19:30 Building a programming career takes a long time</w:t>
        <w:br/>
        <w:t>00:20:10 Programming is complex, scary and frustrating</w:t>
        <w:br/>
        <w:t>00:21:40 Extreme focus on precision and accuracy</w:t>
        <w:br/>
        <w:t>00:23:20 Overwhelming amount of moving parts and people</w:t>
        <w:br/>
        <w:t>00:24:10 Should write that is readable by other people</w:t>
        <w:br/>
        <w:t>00:24:50 Software has an extremely long lifecycle</w:t>
        <w:br/>
        <w:t>00:26:45 Introducing four stories to illustrate concepts</w:t>
        <w:br/>
        <w:t>00:27:10 First example: Ariane 5 Rocket Incident</w:t>
        <w:br/>
        <w:t>00:28:20 Very rare for codebases to be rewritten entirely</w:t>
        <w:br/>
        <w:t>00:29:00 Problem was caused by automatic coercion of a value</w:t>
        <w:br/>
        <w:t>00:30:00 What Ariane 5 code might have looked like</w:t>
        <w:br/>
        <w:t>00:31:20 Hidden bugs more dangerous than obvious bugs</w:t>
        <w:br/>
        <w:t>00:32:20 Second example: Mars Climate Orbiter</w:t>
        <w:br/>
        <w:t>00:34:00 Problem was an incorrect assumption about the code</w:t>
        <w:br/>
        <w:t>00:34:40 What code might have looked like</w:t>
        <w:br/>
        <w:t>00:35:00 Real-world use of AI in day-to-day coding</w:t>
        <w:br/>
        <w:t>00:36:30 Third example: Knight Capital Incident</w:t>
        <w:br/>
        <w:t>00:38:40 Fourth example: Facebook DNS Incident</w:t>
        <w:br/>
        <w:t>00:40:20 Not obvious how complex maintaining software is</w:t>
        <w:br/>
        <w:t>00:41:00 It is impossible to build fail-proof software</w:t>
        <w:br/>
        <w:t>00:42:00 Even when less severe, there are still implications</w:t>
        <w:br/>
        <w:t>00:43:00 Mentioning the "Eloquent JavaScript" book</w:t>
        <w:br/>
        <w:t>00:44:00 Getting confused by your own code</w:t>
        <w:br/>
        <w:t>00:45:00 Complexity is the most critical problem in coding</w:t>
        <w:br/>
        <w:t xml:space="preserve"> </w:t>
        <w:br/>
        <w:t xml:space="preserve">    </w:t>
        <w:br/>
        <w:t xml:space="preserve">      </w:t>
        <w:br/>
        <w:t xml:space="preserve">      Next Lesson</w:t>
      </w:r>
    </w:p>
    <w:p>
      <w:pPr>
        <w:pStyle w:val="Heading1"/>
      </w:pPr>
      <w:r>
        <w:t>PART 1: Structuring JavaScript</w:t>
      </w:r>
    </w:p>
    <w:p>
      <w:r>
        <w:t>DWA_04.3 Knowledge Check_DWA4  To complete this Knowledge Check, ensure you have worked through all the lessons in Module 4: Code Style and submit your responses to the following two items:</w:t>
        <w:br/>
        <w:br/>
        <w:t>1. Select three rules from the Airbnb Style Guide that you find useful and explain why.</w:t>
        <w:br/>
        <w:t>2. Select three rules from the Airbnb Style Guide that you find confusing and explain why.</w:t>
        <w:br/>
        <w:br/>
        <w:t xml:space="preserve"> </w:t>
        <w:br/>
        <w:t>Knowledge Check_DWA4</w:t>
        <w:br/>
        <w:t xml:space="preserve"> </w:t>
        <w:br/>
        <w:t>Please follow the instructions below to successfully submit the DWA4 Knowledge Check before your next code validation session with your coach.</w:t>
        <w:br/>
        <w:t xml:space="preserve"> </w:t>
        <w:br/>
        <w:br/>
        <w:t>Open the Knowledge Check_DWA4 template. Copy this file to your own Google Drive by clicking [File] &gt; [Make a Copy].</w:t>
        <w:br/>
        <w:t>Rename the file (click on the filename, top left of the browser window) and replace StudentNumber, ClassCode, Group and FirstAndLastName with your own details.</w:t>
        <w:br/>
        <w:t>Complete the template with your answers.</w:t>
        <w:br/>
        <w:t>Download the file as a PDF to your computer by clicking [File] &gt; [Download] &gt; [PDF Document] (.pdf).</w:t>
        <w:br/>
        <w:t>Now save the [PDF Document] to the DWA4 GitHub folder.</w:t>
        <w:br/>
        <w:t>Submit the link for the DWA4 Submission via the [Projects] tab.</w:t>
        <w:br/>
        <w:br/>
        <w:t xml:space="preserve"> </w:t>
        <w:br/>
        <w:t>You will have a call with your coach, in which they will determine whether you understand the concepts covered in both lectures, Core Concepts 1 and Core Concepts 2. They might ask you questions related to the concepts covered in this module or in your responses submitted for this knowledge test. It is at the discretion of the coach to determine what they will ask you, and how deeply they require you to understand specific concepts. For this session, your coach will select a couple of Airbnb rules at random which you will have to discuss.</w:t>
        <w:br/>
        <w:br/>
        <w:br/>
        <w:t>To ensure you have a constructive code validation session, please ensure that you have covered all the content provided in the module and come prepared for your coaching session.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DWA_01.2 Core Concepts Part 2  Core Concepts Part 2</w:t>
        <w:br/>
        <w:br/>
        <w:t xml:space="preserve"> </w:t>
        <w:br/>
        <w:t xml:space="preserve"> </w:t>
        <w:br/>
        <w:t>00:00:00 Revisiting Mars Climate Orbiter code</w:t>
        <w:br/>
        <w:t>00:00:30 Concept of code style and style guides</w:t>
        <w:br/>
        <w:t>00:01:00 JavaScript Standard Styleguide</w:t>
        <w:br/>
        <w:t>00:01:40 The Airbnb Styleguide</w:t>
        <w:br/>
        <w:t>00:02:30 Find the JS one, not the React/JSX one</w:t>
        <w:br/>
        <w:t>00:02:50 Example of function-related styles</w:t>
        <w:br/>
        <w:t>00:03:40 Even if disagree, style guides are invaluable</w:t>
        <w:br/>
        <w:t>00:04:00 Example of variable-related styles</w:t>
        <w:br/>
        <w:t>00:04:30 How do you name variables and functions</w:t>
        <w:br/>
        <w:t>00:05:00 Ensure variables visually look different at a glance</w:t>
        <w:br/>
        <w:t>00:06:20 Include extra information in variable names</w:t>
        <w:br/>
        <w:t>00:07:30 Avoid vague or ambiguous variable names</w:t>
        <w:br/>
        <w:t>00:08:00 Ensure all related code is grouped together</w:t>
        <w:br/>
        <w:t>00:08:30 Attempt to have code readable as plain English</w:t>
        <w:br/>
        <w:t>00:09:00 Use upper snake case for global constants</w:t>
        <w:br/>
        <w:t>00:09:30 Aim for expressiveness even if the code is longer</w:t>
        <w:br/>
        <w:t>00:10:00 Ensuring data is correct before running</w:t>
        <w:br/>
        <w:t>00:10:30 Group related data together in object literals</w:t>
        <w:br/>
        <w:t>00:11:10 Passing single object or multiple arguments</w:t>
        <w:br/>
        <w:t>00:12:00 Add checks to prevent code from running</w:t>
        <w:br/>
        <w:t>00:12:30 How strict checks depend on context</w:t>
        <w:br/>
        <w:t>00:14:00 Example of attempting run with wrong data</w:t>
        <w:br/>
        <w:t>00:14:30 With experience it is easier to gauge strictness</w:t>
        <w:br/>
        <w:t>00:15:00 Preventing incorrect code from running</w:t>
        <w:br/>
        <w:t>00:16:00 Comments to provide additional context</w:t>
        <w:br/>
        <w:t>00:17:00 Describing the props shape with JSDoc</w:t>
        <w:br/>
        <w:t>00:17:30 Use dot notation to indicate nested values</w:t>
        <w:br/>
        <w:t>00:18:40 Quotes in JSDoc to indicate literal values</w:t>
        <w:br/>
        <w:t>00:19:30 Including auto-conversion in our function</w:t>
        <w:br/>
        <w:t>00:20:00 Object properties are also more readable</w:t>
        <w:br/>
        <w:t>00:22:00 Checking if the value is one of the possible outcomes</w:t>
        <w:br/>
        <w:t>00:23:00 Scale strictness with the importance of operation</w:t>
        <w:br/>
        <w:t>00:23:50 Reviewing and recapping changes to code</w:t>
        <w:br/>
        <w:t>00:24:20 Using code styles to increase readability</w:t>
        <w:br/>
        <w:t>00:25:00 Describing shapes and behaviour with JSDoc</w:t>
        <w:br/>
        <w:t>00:25:40 Aiming for modularity and flexibility of code</w:t>
        <w:br/>
        <w:t>00:27:10 Introducing the idea of abstraction</w:t>
        <w:br/>
        <w:t>00:27:30 Abstraction at the core of managing complexity</w:t>
        <w:br/>
        <w:t>00:28:00 Abstraction and composition are used together</w:t>
        <w:br/>
        <w:t>00:28:40 Only expose what is needed from the abstraction</w:t>
        <w:br/>
        <w:t>00:30:00 Abstractions make use of interfaces</w:t>
        <w:br/>
        <w:t>00:30:30 Unable to avoid complexity in software</w:t>
        <w:br/>
        <w:t>00:31:00 Complexity due to evolving requirements</w:t>
        <w:br/>
        <w:t>00:31:30 Managing your technical debt</w:t>
        <w:br/>
        <w:t>00:32:20 Code changes as software scales</w:t>
        <w:br/>
        <w:t>00:33:00 Developers spend time maintaining software</w:t>
        <w:br/>
        <w:t>00:34:00 Introducing programming paradigms</w:t>
        <w:br/>
        <w:t>00:34:00 Introducing JavaScript frameworks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DWA_10.4 Project Submission DWA10  Project_DWA10</w:t>
        <w:br/>
        <w:t xml:space="preserve"> </w:t>
        <w:br/>
        <w:t>To successfully meet the outcomes of this module, you are required to:</w:t>
        <w:br/>
        <w:br/>
        <w:t>Have worked through both pre-recorded lectures, Introducing Polymorphism and Component Slots.</w:t>
        <w:br/>
        <w:t>Worked through all the additional resources provided in the 'Further Reading' section at the end of the DWA_10.2 Component Slots lesson.</w:t>
        <w:br/>
        <w:t>Completed DWA_10: Challenge 1 and pushed code to the DWA10 GitHub folder.</w:t>
        <w:br/>
        <w:t>Finally, submit the link to your DWA_10 Challenge Solutions via the [Projects] tab &gt; DWA10 Submission</w:t>
        <w:br/>
        <w:br/>
        <w:br/>
        <w:t>To consider this module as “completed”, the above criteria need to have been met and demonstrated as done in your Code Review session.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DWA_09.2 Web Components  In this lecture, we will explore using what we've learnt about inheritance to build custom web components. Then, we can use these custom components in our websites, just like the standard ones.</w:t>
        <w:br/>
        <w:t xml:space="preserve"> </w:t>
        <w:br/>
        <w:t xml:space="preserve"> </w:t>
        <w:br/>
        <w:br/>
        <w:t xml:space="preserve"> </w:t>
        <w:br/>
        <w:t>00:00 Recapping previous content</w:t>
        <w:br/>
        <w:t>01:00 Rewriting "createTask" as a class</w:t>
        <w:br/>
        <w:t>02:00 Setting properties to private</w:t>
        <w:br/>
        <w:t>03:00 Adding JSDoc inside the class itself</w:t>
        <w:br/>
        <w:t>03:40 Overriding ESLint warning</w:t>
        <w:br/>
        <w:t>04:30 Confirming changes in the browser</w:t>
        <w:br/>
        <w:t>05:30 Example of extending HTMLElement</w:t>
        <w:br/>
        <w:t>05:40 "connectedCallback" method</w:t>
        <w:br/>
        <w:t>06:30 Introducing "custom elements"</w:t>
        <w:br/>
        <w:t>07:40 Example of the "shadow DOM"</w:t>
        <w:br/>
        <w:t>08:50 Separate "modules" and "components"</w:t>
        <w:br/>
        <w:t>09:30 Creating HTML "template" element</w:t>
        <w:br/>
        <w:t>10:40 Inline styles in shadow DOM</w:t>
        <w:br/>
        <w:t>11:10 CSS only applied to shadow DOM</w:t>
        <w:br/>
        <w:t>11:40 Remember to set "box-sizing"</w:t>
        <w:br/>
        <w:t>12:20 Why "custom elements" require dash "-"</w:t>
        <w:br/>
        <w:t>14:00 How to create a shadow DOM</w:t>
        <w:br/>
        <w:t>14:30 Assign shadow DOM to property</w:t>
        <w:br/>
        <w:t>15:30 Attaching template to shadow DOM</w:t>
        <w:br/>
        <w:t>16:30 Passing attributes into component</w:t>
        <w:br/>
        <w:t>17:50 Cloning template in shadow DOM</w:t>
        <w:br/>
        <w:t>18:50 Placing class inside the custom element</w:t>
        <w:br/>
        <w:t>20:00 Handling attributes inside a component</w:t>
        <w:br/>
        <w:t>21:10 Binding attributes to shadow DOM</w:t>
        <w:br/>
        <w:t>23:10 Extending "getHTML" for shadow DOM</w:t>
        <w:br/>
        <w:t>24:00 Adding JSDoc types inside a class</w:t>
        <w:br/>
        <w:t>25:10 Why does the listener not catch the error?</w:t>
        <w:br/>
        <w:t>25:50 Creating elements programmatically</w:t>
        <w:br/>
        <w:t>26:40 Devtools allows a peek into Shadow DOM</w:t>
        <w:br/>
        <w:t>27:10 Actual JavaScript code can't access</w:t>
        <w:br/>
        <w:t>27:40 Creating "task-adding" template</w:t>
        <w:br/>
        <w:t>28:50 Configuring "task-adding" class</w:t>
        <w:br/>
        <w:t>30:50 Adding open "getters" and "setters"</w:t>
        <w:br/>
        <w:t>34:00 Setting "public" value for side-effects</w:t>
        <w:br/>
        <w:t>34:40 Using event bubbling to replace callback</w:t>
        <w:br/>
        <w:t>35:40 Passing the "open" attribute to the component</w:t>
        <w:br/>
        <w:t>36:30 Ensure shadow DOM already exists</w:t>
        <w:br/>
        <w:t>37:30 HTML elements inside Shadow DOM</w:t>
        <w:br/>
        <w:t>38:30 Connecting custom elements in "script.js"</w:t>
        <w:br/>
        <w:t>39:40 Export class to do "instanceof" check</w:t>
        <w:br/>
        <w:t>41:00 Add event listener to a custom element</w:t>
        <w:br/>
        <w:t>41:30 Creating a new custom HTML event</w:t>
        <w:br/>
        <w:t>42:10 Dispatching the custom event to DOM</w:t>
        <w:br/>
        <w:t>43:40 Conclusion</w:t>
        <w:br/>
        <w:t xml:space="preserve"> </w:t>
        <w:br/>
        <w:t xml:space="preserve"> </w:t>
        <w:br/>
        <w:t xml:space="preserve"> Further reading Please explore the following resources to understand better the concepts covered in this module.</w:t>
        <w:br/>
        <w:t xml:space="preserve"> </w:t>
        <w:br/>
        <w:t xml:space="preserve">          - READ: How do Classes Work in JavaScript?</w:t>
        <w:br/>
        <w:t xml:space="preserve">          - WATCH: Classes in JavaScript with ES6 - p5.js Tutorial by The Coding Train</w:t>
        <w:br/>
        <w:t xml:space="preserve">          - READ: Web Components Are Easier Than You Think</w:t>
        <w:br/>
        <w:t xml:space="preserve">          - WATCH: A Complete Introduction to Web Components by Kinsta</w:t>
        <w:br/>
        <w:t xml:space="preserve"> </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DWA_06.6 Project Submission DWA6  Project DWA6</w:t>
        <w:br/>
        <w:t xml:space="preserve"> </w:t>
        <w:br/>
        <w:t>To successfully meet the outcomes of this module, you are required to:</w:t>
        <w:br/>
        <w:br/>
        <w:t>Have worked through both pre-recorded lectures, Where are We?, Abstraction as a Concept?, and Example with JavaScript.</w:t>
        <w:br/>
        <w:t>Worked through DWA_06.4 Reading Material and completed the 'Further Reading' at the end of this lesson.</w:t>
        <w:br/>
        <w:t>Completed DWA_06: Challenge 1 and pushed code to the DWA6 GitHub folder.</w:t>
        <w:br/>
        <w:t>Finally, submit the link to your DWA_06 Challenge Solutions via the [Projects] tab &gt; DWA6 Submission.</w:t>
        <w:br/>
        <w:br/>
        <w:t xml:space="preserve"> </w:t>
        <w:br/>
        <w:t>To prepare for your code review session with your coach, ensure you can talk through your code and demonstrate your understanding of abstraction, before booking your 1-on-1 session.</w:t>
        <w:br/>
        <w:t xml:space="preserve"> </w:t>
        <w:br/>
        <w:t>To consider this module as “completed”, the above criteria need to have been met and demonstrated as done in your Code Review session.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DWA_01.3 Knowledge Check_DWA1  Now that you have worked through both pre-recorded lessons, (hopefully, replayed sections for better understanding, made notes, and come to grips with the concepts covered) take some time to work through the following questions:</w:t>
        <w:br/>
        <w:br/>
        <w:t>1. Why is it important to manage complexity in Software?</w:t>
        <w:br/>
        <w:t>2. What are the factors that create complexity in Software?</w:t>
        <w:br/>
        <w:t>3. What are ways in which complexity can be managed in JavaScript?</w:t>
        <w:br/>
        <w:t>4. Are there implications of not managing complexity on a small scale?</w:t>
        <w:br/>
        <w:t>5. List a couple of codified style guide rules, and explain them in detail.</w:t>
        <w:br/>
        <w:t>6. To date, what bug has taken you the longest to fix - why did it take so long?</w:t>
        <w:br/>
        <w:br/>
        <w:t xml:space="preserve"> </w:t>
        <w:br/>
        <w:t>Knowledge Check_DWA1</w:t>
        <w:br/>
        <w:t xml:space="preserve"> </w:t>
        <w:br/>
        <w:t>Please submit your answers to all the questions, using the Knowledge Check template. Please follow the instructions below:</w:t>
        <w:br/>
        <w:br/>
        <w:t>Open the Knowledge Check_DWA1 template. Copy this file to your own Google Drive by clicking [File] &gt; [Make a Copy]. (If you do not have a Google account, you can sign up for one here.)</w:t>
        <w:br/>
        <w:t>Rename the file (click on the filename, top left of the browser window) and replace StudentNumber, ClassCode, Group and FirstAndLastName with your details.</w:t>
        <w:br/>
        <w:t>Complete the template with your answers.</w:t>
        <w:br/>
        <w:t>Download the file as a PDF to your computer by clicking [File] &gt; [Download] &gt; [PDF Document] (.pdf).</w:t>
        <w:br/>
        <w:t>Now save the [PDF Document] to the DWA1 GitHub folder.</w:t>
        <w:br/>
        <w:t>Finally, submit the GitHub link to your  DWA1 Knowledge Check via the [Projects] tab.</w:t>
        <w:br/>
        <w:br/>
        <w:t xml:space="preserve"> </w:t>
        <w:br/>
        <w:t xml:space="preserve">To prepare and complete this submission, please ensure you have worked through the lectures, Core Concepts 1 and Core Concepts 2, and any additional resources. You will then be required to complete and submit the Knowledge Check, after which you will be given the opportunity to discuss your findings with some of your peers. </w:t>
        <w:br/>
        <w:br/>
        <w:t xml:space="preserve">This will prepare you for the group coaching session, where you will share your understanding of the programming concepts with the group, and complete your code validation. </w:t>
        <w:br/>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DWA_03.4 Knowledge Check 1  Now that you have completed "Documentation", it is time to review and verify your understanding of all the concepts covered in this module.</w:t>
        <w:br/>
        <w:t xml:space="preserve"> </w:t>
        <w:br/>
        <w:t xml:space="preserve">For this Knowledge Check - DWA3.1 - you will be required to illustrate a good understanding of all the concepts covered in the two lectures, Core Concepts Part 1 and Core Concepts Part 2, as well as the provided reading material and additional JSDoc Crash Course. </w:t>
        <w:br/>
        <w:t xml:space="preserve"> </w:t>
        <w:br/>
        <w:t>The DWA3.1 Submission requires you to respond to the following:</w:t>
        <w:br/>
        <w:br/>
        <w:t>1. Please show how you applied a Markdown File to a piece of your code.</w:t>
        <w:br/>
        <w:t>2. Please show how you applied JSDoc Comments to a piece of your code.</w:t>
        <w:br/>
        <w:t>3. Please show how you applied the @ts-check annotation to a piece of your code.</w:t>
        <w:br/>
        <w:t>4. As a BONUS, please show how you applied any other concept covered in the 'Documentation' module.</w:t>
        <w:br/>
        <w:br/>
        <w:t xml:space="preserve"> </w:t>
        <w:br/>
        <w:t>To prepare for your next coaching code review session, please take a piece of code from any part of the IWA JavaScript Fundamentals (2023) or this course and apply the concepts learned to any piece of code that you have written thus far, as part of the JavaScript component of the Software Development Program.</w:t>
        <w:br/>
        <w:br/>
        <w:t>Open the Knowledge Check_DWA3.1 template. Copy this file to your own Google Drive by clicking [File] &gt; [Make a Copy].</w:t>
        <w:br/>
        <w:t>Rename the file (click on the filename, top left of the browser window) and replace StudentNumber, ClassCode, Group and FirstAndLastName with your own details.</w:t>
        <w:br/>
        <w:t>Complete the template with your answers.</w:t>
        <w:br/>
        <w:t>Download the file as a PDF to your computer by clicking [File] &gt; [Download] &gt; [PDF Document] (.pdf).</w:t>
        <w:br/>
        <w:t>Now save the [PDF Document] to the DWA3.1 GitHub folder.</w:t>
        <w:br/>
        <w:t>Submit the link for the DWA3.1 Submission via the [Projects] tab</w:t>
        <w:br/>
        <w:br/>
        <w:t xml:space="preserve"> </w:t>
        <w:br/>
        <w:t>Please Note: It is vital that you focus more on the WHY and HOW of what you did, rather than what you did.</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DWA_09.1 Classes and Prototypes  This module will look at built-in prototypal chaining on which JavaScript classes are built. We will specifically look at how prototypes are used in the JavaScript DOM and utilise this functionality to extend the HTML. This gives us the means to create custom, fully-encapsulated HTML elements.</w:t>
        <w:br/>
        <w:t xml:space="preserve"> </w:t>
        <w:br/>
        <w:t>In the first lecture, we will look at how to use classes and the concept of inheritance to create objects with defined structure and behaviour quickly.</w:t>
        <w:br/>
        <w:t xml:space="preserve"> </w:t>
        <w:br/>
        <w:br/>
        <w:t xml:space="preserve"> </w:t>
        <w:br/>
        <w:t>00:00:00 Introduction</w:t>
        <w:br/>
        <w:t>00:00:50 Example of "encapsulation" benefit</w:t>
        <w:br/>
        <w:t>00:02:00 Re-adding error event listener</w:t>
        <w:br/>
        <w:t>00:03:00 What are JavaScript "class" keywords?</w:t>
        <w:br/>
        <w:t>00:03:50 What is "syntactic sugar"?</w:t>
        <w:br/>
        <w:t>00:04:30 Creating an example of a JavaScript class</w:t>
        <w:br/>
        <w:t>00:06:00 Using "new" with JS Classes</w:t>
        <w:br/>
        <w:t>00:06:30 Classes require the usage of "this"</w:t>
        <w:br/>
        <w:t>00:07:00 Hiding class properties with "#"</w:t>
        <w:br/>
        <w:t>00:07:30 "constructor" method in JS Classes</w:t>
        <w:br/>
        <w:t>00:08:20 How to use JSDoc with JS Classes</w:t>
        <w:br/>
        <w:t>00:10:00 Historically, "classes" in OOP are the interface</w:t>
        <w:br/>
        <w:t>00:10:30 Can still wrap JS class in the factory function</w:t>
        <w:br/>
        <w:t>00:11:20 Setting "@param" on the constructor method</w:t>
        <w:br/>
        <w:t>00:11:50 Unless made private, it is public by default</w:t>
        <w:br/>
        <w:t>00:12:10 Examples of built-in JS Classes</w:t>
        <w:br/>
        <w:t>00:12:40 Some classes do not have constructors</w:t>
        <w:br/>
        <w:t>00:13:10 Example of "static" properties in classes</w:t>
        <w:br/>
        <w:t>00:14:00 "setters" and "getters" in JS Classes</w:t>
        <w:br/>
        <w:t>00:14:30 "setters" and "getters" need a unique name</w:t>
        <w:br/>
        <w:t>00:15:00 Classes are generally harder to split up</w:t>
        <w:br/>
        <w:t>00:15:30 Misconception that inheritance is the core of OOP</w:t>
        <w:br/>
        <w:t>00:16:00 "Favour composition over inheritance"</w:t>
        <w:br/>
        <w:t>00:16:30 Avoid inheritance as far as you can</w:t>
        <w:br/>
        <w:t>00:17:00 How does inheritance work?</w:t>
        <w:br/>
        <w:t>00:17:30 Using "extends" with JS classes</w:t>
        <w:br/>
        <w:t>00:18:00 Example of the inheritance hierarchy</w:t>
        <w:br/>
        <w:t>00:19:30 Example of how properties are inherited</w:t>
        <w:br/>
        <w:t>00:20:00 Inheritance creates extremely tight coupling</w:t>
        <w:br/>
        <w:t>00:20:30 Example accidentally overriding behaviour</w:t>
        <w:br/>
        <w:t>00:21:30 Inheritance hides too many things</w:t>
        <w:br/>
        <w:t>00:22:00 "Mixins" as an alternative to inheritance</w:t>
        <w:br/>
        <w:t>00:23:00 Focus on "has" or "can" instead of "is"</w:t>
        <w:br/>
        <w:t>00:24:00 Side note about lexical scope in methods</w:t>
        <w:br/>
        <w:t>00:24:30 Example of "mixin"-based composition</w:t>
        <w:br/>
        <w:t>00:25:20 Composition more flexible than inheritance</w:t>
        <w:br/>
        <w:t>00:25:50 Problem of "inheritance" in real-world</w:t>
        <w:br/>
        <w:t>00:26:40 Unable to always avoid inheritance</w:t>
        <w:br/>
        <w:t>00:27:10 Consistency is always the most important</w:t>
        <w:br/>
        <w:t>00:27:50 JavaScript DOM is frustrating to work with</w:t>
        <w:br/>
        <w:t>00:28:30 Classes and factory functions closer than think</w:t>
        <w:br/>
        <w:t>00:29:00 JS classes are not the same as other language classes</w:t>
        <w:br/>
        <w:t>00:29:30 What are JavaScript "prototypes"?</w:t>
        <w:br/>
        <w:t>00:30:20 Example of DOM "prototypal chain"</w:t>
        <w:br/>
        <w:t>00:31:20 Everything in JavaScript is based on "Object"</w:t>
        <w:br/>
        <w:t>00:31:40 Prototypal chain in MDN documentation</w:t>
        <w:br/>
        <w:t>00:32:20 JavaScript classes can only extend one prototype</w:t>
        <w:br/>
        <w:t>00:33:10 JavaScript does not have "implements"</w:t>
        <w:br/>
        <w:t>00:33:50 JavaScript does not have "abstract"</w:t>
        <w:br/>
        <w:t>00:34:30 What happens under the hood of JS class?</w:t>
        <w:br/>
        <w:t>00:35:30 JS class use function prototype</w:t>
        <w:br/>
        <w:t>00:36:00 We assigned manually before JS Classes</w:t>
        <w:br/>
        <w:t>00:36:40 "Prototypes" do not actually "inherit"</w:t>
        <w:br/>
        <w:t>00:37:20 "Prototypes" are merely fallbacks</w:t>
        <w:br/>
        <w:t>00:37:50 Can introduce bugs that are hard to find</w:t>
        <w:br/>
        <w:t>00:38:20 Example of prototypes in DOM</w:t>
        <w:br/>
        <w:t>00:39:20 JS prototypes are dangerous</w:t>
        <w:br/>
        <w:t>00:41:00 Fallbacks can update after the instance is created</w:t>
        <w:br/>
        <w:t>00:42:20 In the early days of JS, this was abused</w:t>
        <w:br/>
        <w:t>00:42:50 Today this is considered bad practice</w:t>
        <w:br/>
        <w:t>00:43:20 Example of why it is dangerous</w:t>
        <w:br/>
        <w:t>00:45:00 Has too much hidden behaviour</w:t>
        <w:br/>
        <w:t>00:45:30 Why might seem useful at first</w:t>
        <w:br/>
        <w:t>00:46:20 Early JS libraries extended prototypes</w:t>
        <w:br/>
        <w:t>00:47:00 Eventually realised extending prototypes is bad</w:t>
        <w:br/>
        <w:t>00:48:30 Prototypes still hidden under classes</w:t>
        <w:br/>
        <w:t>00:50:30 Classes syntax does not expose prototypes directly</w:t>
        <w:br/>
        <w:t>00:51:00 Yet JS Classes are not true classes</w:t>
        <w:br/>
        <w:t>00:51:30 JS Classes closer to factory functions</w:t>
        <w:br/>
        <w:t>00:51:00 Web Components require DOM prototypes</w:t>
        <w:br/>
        <w:t xml:space="preserve"> </w:t>
        <w:br/>
        <w:t xml:space="preserve"> </w:t>
        <w:br/>
        <w:t xml:space="preserve"> </w:t>
        <w:br/>
        <w:t xml:space="preserve">    </w:t>
        <w:br/>
        <w:t xml:space="preserve">      </w:t>
        <w:br/>
        <w:t xml:space="preserve">      Next Lesson</w:t>
      </w:r>
    </w:p>
    <w:p>
      <w:pPr>
        <w:pStyle w:val="Heading1"/>
      </w:pPr>
      <w:r>
        <w:t>PART 1: Structuring JavaScript</w:t>
      </w:r>
    </w:p>
    <w:p>
      <w:r>
        <w:t xml:space="preserve">DWA_06.2 Abstraction as a Concept?   </w:t>
        <w:br/>
        <w:br/>
        <w:t xml:space="preserve"> </w:t>
        <w:br/>
        <w:t>00:00:00 Contextualising discussion</w:t>
        <w:br/>
        <w:t>00:01:00 Understanding upcoming content</w:t>
        <w:br/>
        <w:t>00:01:30 Abstraction is hard to understand</w:t>
        <w:br/>
        <w:t>00:02:00 Connecting low-level and high-level concepts</w:t>
        <w:br/>
        <w:t>00:02:40 Abstraction in the World of Mathematics</w:t>
        <w:br/>
        <w:t>00:03:40 If we did not have a mathematic abstraction</w:t>
        <w:br/>
        <w:t>00:05:20 It is problematic precisely because you are used to it</w:t>
        <w:br/>
        <w:t>00:05:40 Algebra is built on the idea of abstractions</w:t>
        <w:br/>
        <w:t>00:06:10 Abstractions are useful when composed</w:t>
        <w:br/>
        <w:t>00:07:00 We have a Practical example of "Gestalt Psychology."</w:t>
        <w:br/>
        <w:t>00:09:00 Letters, words and sentences are abstractions</w:t>
        <w:br/>
        <w:t>00:10:00 Abstraction is an essential concept in programming</w:t>
        <w:br/>
        <w:t>00:10:30 A practical example of "Chunking."</w:t>
        <w:br/>
        <w:t>00:12:30 Abstraction explained through cooking</w:t>
        <w:br/>
        <w:t>00:14:10 Good abstractions provide means to learn concepts</w:t>
        <w:br/>
        <w:t>00:15:30 Great abstractions are seen as "common sense."</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DWA_12.1 Creating a UI Framework  When restricting ourselves to immutability, pure functions and separation of data from behaviour, we can write code more declaratively. This helps us focus on the "what" rather than the "how”, which significantly reduces complexity, increases readability and makes our code easier to debug.</w:t>
        <w:br/>
        <w:t xml:space="preserve"> </w:t>
        <w:br/>
        <w:t xml:space="preserve"> </w:t>
        <w:br/>
        <w:br/>
        <w:t xml:space="preserve"> </w:t>
        <w:br/>
        <w:t>00:00:00 Introduction</w:t>
        <w:br/>
        <w:t>00:00:30 Need both FP and OOP</w:t>
        <w:br/>
        <w:t>00:01:30 Abstracting UI components</w:t>
        <w:br/>
        <w:t>00:02:40 Creating class inside closure</w:t>
        <w:br/>
        <w:t>00:03:10 Check if there is a hyphen in the element name</w:t>
        <w:br/>
        <w:t>00:03:40 Register element inside closure</w:t>
        <w:br/>
        <w:t>00:04:10 Shadow DOM in abstraction</w:t>
        <w:br/>
        <w:t>00:04:40 HTML template in abstraction</w:t>
        <w:br/>
        <w:t>00:05:10 Event listeners in abstraction</w:t>
        <w:br/>
        <w:t>00:05:50 Store subscription in abstraction</w:t>
        <w:br/>
        <w:t>00:06:40 Creating a JavaScript Framework</w:t>
        <w:br/>
        <w:t>00:07:30 Good exercise in re-creating tools</w:t>
        <w:br/>
        <w:t>00:08:30 Framework's most important abstraction</w:t>
        <w:br/>
        <w:t>00:09:30 Be careful when using AI tools</w:t>
        <w:br/>
        <w:t>00:10:40 Adding listeners in "connectedCallback"</w:t>
        <w:br/>
        <w:t>00:11:20 Removing "disconnectedCallback"</w:t>
        <w:br/>
        <w:t>00:12:20 Remove even if not needed</w:t>
        <w:br/>
        <w:t>00:13:30 "Containers" vs "Components" pattern</w:t>
        <w:br/>
        <w:t>00:14:40 Working example of our framework</w:t>
        <w:br/>
        <w:t>00:15:50 Adding interactivity to our example</w:t>
        <w:br/>
        <w:t>00:17:00 Add means to get HTML elements</w:t>
        <w:br/>
        <w:t>00:18:50 Passing "getHTML" into callbacks</w:t>
        <w:br/>
        <w:t>00:19:30 Wrapper around the event handler</w:t>
        <w:br/>
        <w:t>00:21:00 NodeList coercion helper function</w:t>
        <w:br/>
        <w:t>00:21:40 Array to remove event listeners</w:t>
        <w:br/>
        <w:t>00:22:20 Relax if you do not understand at all</w:t>
        <w:br/>
        <w:t>00:23:30 Handling form submission</w:t>
        <w:br/>
        <w:t>00:24:00 Overriding ts-check for a few lines</w:t>
        <w:br/>
        <w:t>00:24:50 Convert form response to an object</w:t>
        <w:br/>
        <w:t>00:25:20 Type-checking requires more work</w:t>
        <w:br/>
        <w:t>00:26:30 Add submission to the "store"</w:t>
        <w:br/>
        <w:t>00:27:10 Structured approach takes longer</w:t>
        <w:br/>
        <w:t>00:28:00 Dispatch action to "store"</w:t>
        <w:br/>
        <w:t>00:28:30 Update HTML imperatively</w:t>
        <w:br/>
        <w:t>00:29:20 Find tasks created in the change</w:t>
        <w:br/>
        <w:t>00:29:50 Check which is not in the previous state</w:t>
        <w:br/>
        <w:t>00:30:10 Check which is not in the next state</w:t>
        <w:br/>
        <w:t>00:32:30 Is there a better way?</w:t>
        <w:br/>
        <w:t>00:33:00 Understand the problem first</w:t>
        <w:br/>
        <w:t>00:34:30 Learn mechanics under abstractions</w:t>
        <w:br/>
        <w:t>00:34:00 Using abstractions without knowing</w:t>
        <w:br/>
        <w:t>00:34:30 "The Law of Leaky Abstractions"</w:t>
        <w:br/>
        <w:t>00:35:20 Low-level TCP mechanics with metaphor</w:t>
        <w:br/>
        <w:t>00:36:00 Explain the TCP abstraction itself</w:t>
        <w:br/>
        <w:t>00:37:30 Abstractions aim to hide details</w:t>
        <w:br/>
        <w:t>00:38:10 All abstractions sometimes "leak"</w:t>
        <w:br/>
        <w:t>00:39:00 Example of ASP.NET as a leaky abstraction</w:t>
        <w:br/>
        <w:t>00:39:30 Learn mechanisms under abstractions</w:t>
        <w:br/>
        <w:t>00:40:40 Reason #1: Required to debug</w:t>
        <w:br/>
        <w:t>00:43:50 Reason #2: Discuss your code</w:t>
        <w:br/>
        <w:t>00:45:00 Reason #3: Compare abstractions</w:t>
        <w:br/>
        <w:t>00:46:20 Reason #4: Learn from incorrect choices</w:t>
        <w:br/>
        <w:t>00:47:10 All abstractions have trade-offs</w:t>
        <w:br/>
        <w:t>00:49:00 Understand mechanics to use abstraction better</w:t>
        <w:br/>
        <w:t>00:49:30 Better abstractions make learning harder</w:t>
        <w:br/>
        <w:t>00:50:30 A lot of developers are stuck in junior positions</w:t>
        <w:br/>
        <w:t>00:52:00 Find similar opinions and keep this in mind</w:t>
        <w:br/>
        <w:t>00:53:00 Next video declarative DOM abstractions</w:t>
        <w:br/>
        <w:t xml:space="preserve"> </w:t>
        <w:br/>
        <w:t xml:space="preserve"> </w:t>
        <w:br/>
        <w:t xml:space="preserve">    </w:t>
        <w:br/>
        <w:t xml:space="preserve">      </w:t>
        <w:br/>
        <w:t xml:space="preserve">      Next Lesson</w:t>
      </w:r>
    </w:p>
    <w:p>
      <w:pPr>
        <w:pStyle w:val="Heading1"/>
      </w:pPr>
      <w:r>
        <w:t>PART 1: Structuring JavaScript</w:t>
      </w:r>
    </w:p>
    <w:p>
      <w:r>
        <w:t>DWA_13.6 Project Submission DWA13  Project DWA13</w:t>
        <w:br/>
        <w:t xml:space="preserve"> </w:t>
        <w:br/>
        <w:t>To successfully meet the outcomes of this module, you are required to:</w:t>
        <w:br/>
        <w:br/>
        <w:t>Have worked through both pre-recorded lectures, Using Lit-HTML, Utility Functions, Partial Application and Built-in HOF</w:t>
        <w:br/>
        <w:t>Worked through the 'Further Reading' at the end of the Built-in HOF lesson.</w:t>
        <w:br/>
        <w:t>Completed DWA_13: Challenge 1 and pushed your code to the DWA13 GitHub folder.</w:t>
        <w:br/>
        <w:t>Finally, submit the link to your DWA_13 Challenge Solutions via the [Projects] tab &gt; DWA13 Submission.</w:t>
        <w:br/>
        <w:br/>
        <w:t xml:space="preserve"> </w:t>
        <w:br/>
        <w:t>To consider this module as “completed”, the above criteria must have been met and demonstrated as done in your Code Review session.</w:t>
        <w:br/>
        <w:t xml:space="preserve"> </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DWA_14.5 Project Submission DWA14  Project DWA14</w:t>
        <w:br/>
        <w:t xml:space="preserve"> </w:t>
        <w:br/>
        <w:t>To successfully meet the outcomes of this module, you are required to:</w:t>
        <w:br/>
        <w:br/>
        <w:t>Have worked through both pre-recorded lectures, Entire Lit Framework, Rendering Component List and Explicit States.</w:t>
        <w:br/>
        <w:t>Worked through the 'Further Reading' at the end of the Explicit States lesson.</w:t>
        <w:br/>
        <w:t>Completed DWA_14: Challenge 1 and pushed your code to the DWA14 GitHub folder.</w:t>
        <w:br/>
        <w:t>Finally, submit the link to your DWA_14 Challenge Solutions via the [Projects] tab &gt; DWA14 Submission.</w:t>
        <w:br/>
        <w:br/>
        <w:t xml:space="preserve"> </w:t>
        <w:br/>
        <w:t>To consider this module as “completed”, the above criteria must have been met and demonstrated as done in your Code Review session.</w:t>
        <w:br/>
        <w:t xml:space="preserve"> </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DWA_13.5 Challenge 1  To meet the outcome requirements of this module, please complete the following exercises (each with corresponding data).</w:t>
        <w:br/>
        <w:t xml:space="preserve"> </w:t>
        <w:br/>
        <w:t>const provinces = ['Western Cape', 'Gauteng', 'Northern Cape', 'Eastern Cape', 'KwaZulu-Natal', 'Free State']</w:t>
        <w:br/>
        <w:t>const names = ['Ashwin', 'Sibongile', 'Jan-Hendrik', 'Sifso', 'Shailen', 'Frikkie']</w:t>
        <w:br/>
        <w:t xml:space="preserve"> </w:t>
        <w:br/>
        <w:br/>
        <w:t>Use forEach to console log each name to the console. You are allowed to call console.log seven times.</w:t>
        <w:br/>
        <w:t>Use forEach to console log each name with a matching province (for example Ashwin (Western Cape). Note that you are only allowed to call console.log seven times.</w:t>
        <w:br/>
        <w:t>Using map loop over all province names and turn the string to all uppercase. Log the new array to the console.</w:t>
        <w:br/>
        <w:t>Create a new array with map that has the amount of characters in each name. The result should be: [6, 9, 11, 5, 7, 7]</w:t>
        <w:br/>
        <w:t>Using toSorted to sort all provinces alphabetically.</w:t>
        <w:br/>
        <w:t>Use filter to remove all provinces that have the word Cape in them. After filtering the array, return the amount of provinces left. The final value should be 3</w:t>
        <w:br/>
        <w:t>Create a boolean array by using map and some to determine whether a name contains an S character. The result should be [true, true, false, true, true, false]</w:t>
        <w:br/>
        <w:t>Using only reduce, turn the above into an object that indicates the province of an individual. In other words:</w:t>
        <w:br/>
        <w:br/>
        <w:t xml:space="preserve"> </w:t>
        <w:br/>
        <w:t>{</w:t>
        <w:br/>
        <w:t xml:space="preserve">  Ashwin: 'Western Cape',</w:t>
        <w:br/>
        <w:tab/>
        <w:t>Sibongile: 'Gauteng',</w:t>
        <w:br/>
        <w:t xml:space="preserve">  'Jan-Hendrik': 'Northern Cape',</w:t>
        <w:br/>
        <w:tab/>
        <w:t>Sifso: 'Eastern Cape',</w:t>
        <w:br/>
        <w:tab/>
        <w:t>Shailen: 'KwaZulu-Natal',</w:t>
        <w:br/>
        <w:tab/>
        <w:t>Frikkie: 'Free State',</w:t>
        <w:br/>
        <w:br/>
        <w:t xml:space="preserve"> </w:t>
        <w:br/>
        <w:t>Below are additional exercises. However note that in all the following exercises all code should be written inside the brackets of a single console.log , with the final result being logged to the console. This means that your code will probably look something as follows:</w:t>
        <w:br/>
        <w:t xml:space="preserve"> </w:t>
        <w:br/>
        <w:t>console.log(</w:t>
        <w:br/>
        <w:t xml:space="preserve">  // Your code here</w:t>
        <w:br/>
        <w:t>)</w:t>
        <w:br/>
        <w:t xml:space="preserve"> </w:t>
        <w:br/>
        <w:t>See the data and exercises below. As per the above, you will be required to do the following and explain the why and how to your coach in your assessment.</w:t>
        <w:br/>
        <w:t xml:space="preserve"> </w:t>
        <w:br/>
        <w:t>const products = [</w:t>
        <w:br/>
        <w:t xml:space="preserve">  { product: 'banana', price: "2" },</w:t>
        <w:br/>
        <w:t xml:space="preserve">  { product: 'mango', price: 6 },</w:t>
        <w:br/>
        <w:t xml:space="preserve">  { product: 'potato', price: ' ' },</w:t>
        <w:br/>
        <w:t xml:space="preserve">  { product: 'avocado', price: "8" },</w:t>
        <w:br/>
        <w:t xml:space="preserve">  { product: 'coffee', price: 10 },</w:t>
        <w:br/>
        <w:t xml:space="preserve">  { product: 'tea', price: '' },</w:t>
        <w:br/>
        <w:t>]</w:t>
        <w:br/>
        <w:t xml:space="preserve"> </w:t>
        <w:br/>
        <w:br/>
        <w:t>Use forEach to console.log each product name to the console.</w:t>
        <w:br/>
        <w:t>Use filter to filter out products that have a name longer than 5 characters</w:t>
        <w:br/>
        <w:t>Using both filter and map. Convert all prices that are strings to numbers, and remove all products from the array that do not have prices. After this has been done then use reduce to calculate the combined price of all remaining products.</w:t>
        <w:br/>
        <w:t>Use reduce to concatenate all product names to create the following string: banana, mango, potato, avocado, coffee and tea.</w:t>
        <w:br/>
        <w:t>Use reduce to calculate both the highest and lowest-priced items. The names should be returned as the following string: Highest: coffee. Lowest: banana.</w:t>
        <w:br/>
        <w:t>Using only Object.entries and reduce recreate the object with the exact same values. However, the following object keys should be changed in the new array:</w:t>
        <w:br/>
        <w:tab/>
        <w:br/>
        <w:t>product should be changed to name</w:t>
        <w:br/>
        <w:t>price should be changed to cost</w:t>
        <w:br/>
        <w:br/>
        <w:br/>
        <w:br/>
        <w:t xml:space="preserve"> </w:t>
        <w:br/>
        <w:t>In your 1-on-1 session with your coach, you will be required to demonstrate your understanding of all concepts covered in this module. Please Note: It is your understanding of the HOW and WHY that your coach will be trying to establish.  It is at the discretion of the coach to determine what they will ask you, and how deeply they require you to understand specific concepts.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DWA_03.2 Core Concepts Part 2  Core Concepts: Part 2</w:t>
        <w:br/>
        <w:t xml:space="preserve"> </w:t>
        <w:br/>
        <w:br/>
        <w:t xml:space="preserve"> </w:t>
        <w:br/>
        <w:t xml:space="preserve"> </w:t>
        <w:br/>
        <w:t>00:00 Introduction</w:t>
        <w:br/>
        <w:t>00:40 Process can not be 100% split into phases</w:t>
        <w:br/>
        <w:t>01:00 BDD is not about doing more planning</w:t>
        <w:br/>
        <w:t>01:50 Start with concrete example not abstract</w:t>
        <w:br/>
        <w:t>02:00 Adding code-blocks to Figjam files</w:t>
        <w:br/>
        <w:t>02:30 Storing tasks in object instead of array</w:t>
        <w:br/>
        <w:t>03:00 Ensuring task keys are always unique</w:t>
        <w:br/>
        <w:t>03:50 Example of unique identifier value</w:t>
        <w:br/>
        <w:t>04:20 Universal Unique Identifiers (UUID)</w:t>
        <w:br/>
        <w:t>05:30 Including key in object itself as well</w:t>
        <w:br/>
        <w:t>06:00 Adding remaining properties to tasks</w:t>
        <w:br/>
        <w:t>07:00 Adding "displaying" and "filters" to state</w:t>
        <w:br/>
        <w:t>08:30 Discussing JSDoc documentation website</w:t>
        <w:br/>
        <w:t>09:00 "@param" keyword</w:t>
        <w:br/>
        <w:t>09:40 "@returns" keyword</w:t>
        <w:br/>
        <w:t>11:50 Indicating JSDoc optional parameters</w:t>
        <w:br/>
        <w:t>12:50 Creating type unions with pipe operator "|"</w:t>
        <w:br/>
        <w:t>13:20 Writing types as Pascal Case</w:t>
        <w:br/>
        <w:t>13:50 "@typedef" keyword</w:t>
        <w:br/>
        <w:t>14:30 Creating custom types for objects</w:t>
        <w:br/>
        <w:t>15:00 Creating "Task" custom type</w:t>
        <w:br/>
        <w:t>15:30 "@prop" keyword</w:t>
        <w:br/>
        <w:t>16:00 Creating "Filters" custom type</w:t>
        <w:br/>
        <w:t>16:30 Extending custom types in union</w:t>
        <w:br/>
        <w:t>17:00 Adding descriptions to custom types</w:t>
        <w:br/>
        <w:t>17:50 VS Code plugin for markdown in JSDoc</w:t>
        <w:br/>
        <w:t>18:50 Creating "State" custom type</w:t>
        <w:br/>
        <w:t>19:20 Dynamic objects via "Record" keyword</w:t>
        <w:br/>
        <w:t>19:50 Defining arrays via "Array" keyword</w:t>
        <w:br/>
        <w:t>20:20 "@type" keyword</w:t>
        <w:br/>
        <w:t>21:00 Creating function documentation</w:t>
        <w:br/>
        <w:t>21:30 Be careful that keys are not numbers</w:t>
        <w:br/>
        <w:t>22:10 Quick mention of "nominal types"</w:t>
        <w:br/>
        <w:t>22:40 "@link" keyword</w:t>
        <w:br/>
        <w:t>22:40 Complete remaining JSDoc descriptions</w:t>
        <w:br/>
        <w:t>25:00 Example of how state might be modified</w:t>
        <w:br/>
        <w:t>26:00 What is "static type checking"?</w:t>
        <w:br/>
        <w:t>26:30 Enabling type errors with "// @ts-check"</w:t>
        <w:br/>
        <w:t>27:00 Why is "static type checking" useful?</w:t>
        <w:br/>
        <w:t>28:00 Ensuring documentation and code match</w:t>
        <w:br/>
        <w:t>29:00 "any" JSDoc type</w:t>
        <w:br/>
        <w:t>28:30 When to use the "any" type?</w:t>
        <w:br/>
        <w:t>29:30 Diagrams should express high-level structures</w:t>
        <w:br/>
        <w:t>30:00 Example of Entity Relationship (ER) diagram</w:t>
        <w:br/>
        <w:t>31:20 Creating ER diagram in Markdown</w:t>
        <w:br/>
        <w:t>32:40 Different types of relationship in ER diagrams</w:t>
        <w:br/>
        <w:t>33:30 Example of documentation on Github</w:t>
        <w:br/>
        <w:t>35:00 Basic skeleton for app is now created</w:t>
        <w:br/>
        <w:t xml:space="preserve"> </w:t>
        <w:br/>
        <w:t xml:space="preserve"> </w:t>
        <w:br/>
        <w:t xml:space="preserve"> Further reading To complete this module, please ensure you work through the following resources:</w:t>
        <w:br/>
        <w:t xml:space="preserve"> </w:t>
        <w:br/>
        <w:t xml:space="preserve">          - Markdown Guide: Getting Started</w:t>
        <w:br/>
        <w:t xml:space="preserve">          - TypeScript: JSDoc Reference</w:t>
        <w:br/>
        <w:t xml:space="preserve">          - User Story Syntax: Writing User Stories with Gherkin</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DWA_03.5 Knowledge Check 2  At the start of the IWA JavaScript Fundamentals (2023) course, we rebuilt The Tally Count App to introduce you to various concepts of the JavaScript language.</w:t>
        <w:br/>
        <w:t xml:space="preserve"> </w:t>
        <w:br/>
        <w:t>Using what you’ve learned about Gherkin Syntax, write user stories to describe the behaviour of the “+” and “-” buttons from that app.</w:t>
        <w:br/>
        <w:br/>
        <w:t xml:space="preserve">1. User story(ies) in Gherkin syntax for the “+” button. </w:t>
        <w:br/>
        <w:t>2. User story(ies) in Gherkin syntax for the “-” button.</w:t>
        <w:br/>
        <w:br/>
        <w:t xml:space="preserve"> </w:t>
        <w:br/>
        <w:t>You will be required to discuss these User Stories during your session with your coach.</w:t>
        <w:br/>
        <w:t xml:space="preserve"> </w:t>
        <w:br/>
        <w:br/>
        <w:t>Open the Knowledge Check_DWA3.2 template. Copy this file to your own Google Drive by clicking [File] &gt; [Make a Copy].</w:t>
        <w:br/>
        <w:t>Rename the file (click on the filename, top left of the browser window) and replace StudentNumber, ClassCode, Group and FirstAndLastName with your own details.</w:t>
        <w:br/>
        <w:t>Complete the template with your answers.</w:t>
        <w:br/>
        <w:t>Download the file as a PDF to your computer by clicking [File] &gt; [Download] &gt; [PDF Document] (.pdf).</w:t>
        <w:br/>
        <w:t>Now save the [PDF Document] to the DWA3.2 GitHub folder.</w:t>
        <w:br/>
        <w:t>Submit the link for the DWA3.2 Submission via the [Projects] tab.</w:t>
        <w:br/>
        <w:br/>
        <w:t xml:space="preserve"> </w:t>
        <w:br/>
        <w:t>Please ensure you have submitted your User Stories before your session with your coach.</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DWA_Part 2 Expectations  Part 2 of this course, JavaScript Frameworks, will primarily focus on React.js due to its popularity and employability, but the ever-changing JavaScript landscape necessitates adaptability and understanding of the broader ecosystem. While honing React skills, comparisons to other frameworks will help deepen understanding and encourage exploration.</w:t>
        <w:br/>
        <w:t xml:space="preserve"> </w:t>
        <w:br/>
        <w:t>A strong foundation in programming concepts is crucial for a successful career in software development.</w:t>
        <w:br/>
        <w:t xml:space="preserve"> </w:t>
        <w:br/>
        <w:t>PLEASE NOTE: To complete the DWA course successfully, you are required to:</w:t>
        <w:br/>
        <w:br/>
        <w:t>Watch all pre-recorded lectures</w:t>
        <w:br/>
        <w:t>Thoroughly work through all resources and</w:t>
        <w:br/>
        <w:t>Complete the SCRIMBA React Tutorial: Learn React JS</w:t>
        <w:br/>
        <w:br/>
        <w:t xml:space="preserve"> </w:t>
        <w:br/>
        <w:t>To introduce you to this part of the course, please watch the next 3 pre-recorded lectures with our JavaScript Subject Matter Expert, Schalk Venter, as he takes our students through:</w:t>
        <w:br/>
        <w:br/>
        <w:t>Framework Landscape</w:t>
        <w:br/>
        <w:t>What is JSX</w:t>
        <w:br/>
        <w:t>First React App</w:t>
        <w:br/>
        <w:br/>
        <w:t xml:space="preserve"> </w:t>
        <w:br/>
        <w:t xml:space="preserve"> </w:t>
        <w:br/>
        <w:t xml:space="preserve"> Further reading Please view the following resources for further understanding of the content covered in this module:</w:t>
        <w:br/>
        <w:t xml:space="preserve"> </w:t>
        <w:br/>
        <w:t xml:space="preserve">          - WATCH: React.js: The Documentary</w:t>
        <w:br/>
        <w:t xml:space="preserve">          - npm trends</w:t>
        <w:br/>
        <w:t xml:space="preserve">          - state of js: Front-End Frameworks</w:t>
        <w:br/>
        <w:t xml:space="preserve"> </w:t>
        <w:br/>
        <w:t xml:space="preserve"> </w:t>
        <w:br/>
        <w:t xml:space="preserve">   </w:t>
        <w:br/>
        <w:t xml:space="preserve">      </w:t>
        <w:br/>
        <w:t xml:space="preserve">      Next Lesson</w:t>
      </w:r>
    </w:p>
    <w:p>
      <w:pPr>
        <w:pStyle w:val="Heading1"/>
      </w:pPr>
      <w:r>
        <w:t>PART 1: Structuring JavaScript</w:t>
      </w:r>
    </w:p>
    <w:p>
      <w:r>
        <w:t>DWA_05.1 Core Concepts Part 1  Errors often get a bad reputation. However, in this module, we will explore how proper throwing and handling errors in software results in much more maintainable software. We will look at several examples where proper usage of errors could have prevented bad outcomes.</w:t>
        <w:br/>
        <w:t xml:space="preserve"> </w:t>
        <w:br/>
        <w:t>Core Concepts: Part 1</w:t>
        <w:br/>
        <w:t xml:space="preserve"> </w:t>
        <w:br/>
        <w:br/>
        <w:t xml:space="preserve"> </w:t>
        <w:br/>
        <w:t>00:00:00 Introduction</w:t>
        <w:br/>
        <w:t>00:00:30 Understanding errors are critical</w:t>
        <w:br/>
        <w:t>00:01:00 Errors are tools to help manage complexity</w:t>
        <w:br/>
        <w:t>00:01:50 First actual bug recorded in computer history</w:t>
        <w:br/>
        <w:t>00:02:30 Computers were more mechanical than electrical</w:t>
        <w:br/>
        <w:t>00:03:20 Word "bug" is still in use today</w:t>
        <w:br/>
        <w:t>00:03:50 Bug vs Error</w:t>
        <w:br/>
        <w:t>00:04:20 Bugs are unplanned effects in software</w:t>
        <w:br/>
        <w:t>00:05:00 Similar to side-effects in medication</w:t>
        <w:br/>
        <w:t>00:05:30 Bugs can be bad or good</w:t>
        <w:br/>
        <w:t>00:08:00 Some bad bugs do not stop operation</w:t>
        <w:br/>
        <w:t>00:08:30 Introducing the concept of "unsafe state"</w:t>
        <w:br/>
        <w:t>00:09:20 Compile-time vs runtime bugs</w:t>
        <w:br/>
        <w:t>00:10:00 Failing early and loudly</w:t>
        <w:br/>
        <w:t>00:10:30 Software crashing might be the best option</w:t>
        <w:br/>
        <w:t>00:11:00 Example of a bug in "FaceTime" app</w:t>
        <w:br/>
        <w:t>00:11:30 Mention of "defensive programming"</w:t>
        <w:br/>
        <w:t>00:12:40 Introducing Therac-25 incident</w:t>
        <w:br/>
        <w:t>00:13:10 Overview of what Therac-25 itself</w:t>
        <w:br/>
        <w:t>00:13:40 Mention of open-closed principle</w:t>
        <w:br/>
        <w:t>00:14:10 Upgrading is risky if complexity not controlled</w:t>
        <w:br/>
        <w:t>00:14:30 Summarising context of Therac-25</w:t>
        <w:br/>
        <w:t>00:15:00 Different configurations in Therac-25</w:t>
        <w:br/>
        <w:t>00:15:30 What interfaces might have looked like</w:t>
        <w:br/>
        <w:t>00:16:00 Industry learned much from this incident</w:t>
        <w:br/>
        <w:t>00:16:30 Overview of "Malfunction 54"</w:t>
        <w:br/>
        <w:t>00:17:00 Popular underappreciation of complexity</w:t>
        <w:br/>
        <w:t>00:17:50 Dangerous if you remove an error without understanding</w:t>
        <w:br/>
        <w:t>00:19:10 Race-condition bugs are tough to detect</w:t>
        <w:br/>
        <w:t>00:19:40 Common case study in computer science</w:t>
        <w:br/>
        <w:t xml:space="preserve"> </w:t>
        <w:br/>
        <w:t xml:space="preserve"> </w:t>
        <w:br/>
        <w:t xml:space="preserve">    </w:t>
        <w:br/>
        <w:t xml:space="preserve">      </w:t>
        <w:br/>
        <w:t xml:space="preserve">      Next Lesson</w:t>
      </w:r>
    </w:p>
    <w:p>
      <w:pPr>
        <w:pStyle w:val="Heading1"/>
      </w:pPr>
      <w:r>
        <w:t>PART 1: Structuring JavaScript</w:t>
      </w:r>
    </w:p>
    <w:p>
      <w:r>
        <w:t>DWA_10.3 Challenge 1  In this module, you will be required to use the Shoelace component library in a brand-new JavaScript project and build the original Tally App example from the very first lesson using only Shoelace components. You will be provided with three user stories that should be met at a minimum, however, you are encouraged to add additional functionality. You are free to choose the components you think are best suited to meet these user stories. Be mindful to examine all components and read the documentation thoroughly before proceeding.</w:t>
        <w:br/>
        <w:t xml:space="preserve"> </w:t>
        <w:br/>
        <w:t>You are required to resolve the following User Stories (expressed in Gherkin syntax).</w:t>
        <w:br/>
        <w:t xml:space="preserve"> </w:t>
        <w:br/>
        <w:br/>
        <w:t>SCENARIO: Increment the counter by one</w:t>
        <w:br/>
        <w:br/>
        <w:t>GIVEN the tally counter app is open</w:t>
        <w:br/>
        <w:t>AND the counter is at 0</w:t>
        <w:br/>
        <w:t>WHEN I click the "Add" button</w:t>
        <w:br/>
        <w:t>THEN the counter should display 1</w:t>
        <w:br/>
        <w:br/>
        <w:br/>
        <w:br/>
        <w:t xml:space="preserve"> </w:t>
        <w:br/>
        <w:br/>
        <w:t>SCENARIO: Decrement the counter by one</w:t>
        <w:br/>
        <w:br/>
        <w:t>GIVEN the tally counter app is open</w:t>
        <w:br/>
        <w:t>AND the counter is at 1</w:t>
        <w:br/>
        <w:t>WHEN I click the "Subtract" button</w:t>
        <w:br/>
        <w:t>THEN the counter should display 0</w:t>
        <w:br/>
        <w:br/>
        <w:br/>
        <w:br/>
        <w:t xml:space="preserve"> </w:t>
        <w:br/>
        <w:br/>
        <w:t>SCENARIO: Resetting the Tally Counter</w:t>
        <w:br/>
        <w:br/>
        <w:t>GIVEN the tally counter app is open</w:t>
        <w:br/>
        <w:t>AND the counter value is 10</w:t>
        <w:br/>
        <w:t>WHEN I click on the "Reset" button</w:t>
        <w:br/>
        <w:t>THEN the counter value should change to 0</w:t>
        <w:br/>
        <w:t>AND a confirmation message should be displayed that the counter has been reset</w:t>
        <w:br/>
        <w:br/>
        <w:br/>
        <w:br/>
        <w:t xml:space="preserve"> </w:t>
        <w:br/>
        <w:t xml:space="preserve"> </w:t>
        <w:br/>
        <w:t>In your 1-on-1 session with your coach, you will be required to demonstrate your understanding of all concepts covered in this module. It is at the discretion of the coach to determine what they will ask you, and how deeply they require you to understand specific concepts.</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 xml:space="preserve">DWA_14.3 Explicit States   </w:t>
        <w:br/>
        <w:br/>
        <w:t xml:space="preserve"> </w:t>
        <w:br/>
        <w:t xml:space="preserve"> </w:t>
        <w:br/>
        <w:t>00:00:00 Introduction</w:t>
        <w:br/>
        <w:t>00:30:00 Avoiding dogmatism</w:t>
        <w:br/>
        <w:t>00:02:00 Value found in core ideas</w:t>
        <w:br/>
        <w:t>00:02:40 JS needs different approaches</w:t>
        <w:br/>
        <w:t>00:03:40 Finite state machine (FSM) examples</w:t>
        <w:br/>
        <w:t>00:04:40 Expressing how state changes</w:t>
        <w:br/>
        <w:t>00:05:20 Turnstile as example</w:t>
        <w:br/>
        <w:t>00:06:40 Polymorphism and FSM</w:t>
        <w:br/>
        <w:t>00:07:30 Example of JavaScript FSM</w:t>
        <w:br/>
        <w:t>00:09:10 State Charts as documentation</w:t>
        <w:br/>
        <w:t>00:10:30 No strict definitions</w:t>
        <w:br/>
        <w:t>00:11:00 Mutual exclusive phases</w:t>
        <w:br/>
        <w:t>00:11:40 Where idea comes from?</w:t>
        <w:br/>
        <w:t>00:12:50 Way to manage complexity</w:t>
        <w:br/>
        <w:t>00:14:20 SM in various disciplines</w:t>
        <w:br/>
        <w:t>00:14:50 Game as example of FSM</w:t>
        <w:br/>
        <w:t>00:16:00 FSM and functional programming</w:t>
        <w:br/>
        <w:t>00:16:30 Revisiting discussion on errors</w:t>
        <w:br/>
        <w:t>00:17:00 "Implicit State" vs "Explict State"</w:t>
        <w:br/>
        <w:t>00:17:40 Revisting discussion on complexity</w:t>
        <w:br/>
        <w:t>00:19:00 Why manage complexity?</w:t>
        <w:br/>
        <w:t>00:19:50 Actions in wrong states</w:t>
        <w:br/>
        <w:t>00:21:00 Technical discussion</w:t>
        <w:br/>
        <w:t>00:22:20 What is "Implicit State?</w:t>
        <w:br/>
        <w:t>00:23:30 Create "Implicit State" by default</w:t>
        <w:br/>
        <w:t>00:24:30 FSM might seem like a limitation</w:t>
        <w:br/>
        <w:t>00:25:40 FSM are self-documenting</w:t>
        <w:br/>
        <w:t>00:26:40 FSM not only idea in programming</w:t>
        <w:br/>
        <w:t>00:27:10 Introducing "XState" library</w:t>
        <w:br/>
        <w:t>00:28:00 Considering usage of "XState"</w:t>
        <w:br/>
        <w:t>00:28:30 Tools have learning requirments</w:t>
        <w:br/>
        <w:t>00:29:00 Example of interactive state charts</w:t>
        <w:br/>
        <w:t>00:30:00 FSM are concerned with actions</w:t>
        <w:br/>
        <w:t>00:30:40 Sketching our "td-task" component</w:t>
        <w:br/>
        <w:t>00:31:30 Example implicit "td-task" state</w:t>
        <w:br/>
        <w:t>00:33:00 Adding implicit state behaviour</w:t>
        <w:br/>
        <w:t>00:35:00 Example explicit "td-task" state</w:t>
        <w:br/>
        <w:t>00:36:30 When to use polymorphism?</w:t>
        <w:br/>
        <w:t>00:37:10 Documenting FSM in JSDoc</w:t>
        <w:br/>
        <w:t>00:38:50 Creating explicit state behaviour</w:t>
        <w:br/>
        <w:t>00:39:30 Adding "transition" function</w:t>
        <w:br/>
        <w:t>00:40:00 Consider transitions as direction</w:t>
        <w:br/>
        <w:t>00:41:00 Copy code to VS Code</w:t>
        <w:br/>
        <w:t>00:41:50 Using "partial application"</w:t>
        <w:br/>
        <w:t>00:42:40 Defining behaviour for each phase</w:t>
        <w:br/>
        <w:t>00:44:00 Extending current FSM behaviour</w:t>
        <w:br/>
        <w:t>00:45:40 Document FSM with "Markdown"</w:t>
        <w:br/>
        <w:t>00:46:10 Indicating different states</w:t>
        <w:br/>
        <w:t>00:46:40 Document transitions in FSM</w:t>
        <w:br/>
        <w:t>00:47:50 Additional documentation tools</w:t>
        <w:br/>
        <w:t>00:48:50 Add notes to documentation</w:t>
        <w:br/>
        <w:t>00:49:10 Avoid too much clutter</w:t>
        <w:br/>
        <w:t>00:50:50 Conclusion</w:t>
        <w:br/>
        <w:t xml:space="preserve"> </w:t>
        <w:br/>
        <w:t xml:space="preserve"> </w:t>
        <w:br/>
        <w:t xml:space="preserve"> </w:t>
        <w:br/>
        <w:t xml:space="preserve"> Further reading For further learning and information on the content covered in this module, please work through the following resources.</w:t>
        <w:br/>
        <w:t xml:space="preserve"> </w:t>
        <w:br/>
        <w:t xml:space="preserve">          - WATCH: What Is Lit? - A Web Component Based Framework</w:t>
        <w:br/>
        <w:t xml:space="preserve">          - WATCH: Introduction to Lit - Lit University (Basics)</w:t>
        <w:br/>
        <w:t xml:space="preserve">          - WATCH: Understanding State Machines, Part 1: What Are They?</w:t>
        <w:br/>
        <w:t xml:space="preserve">          - WATCH: Understanding State Machines, Part 2: Why Use Them?</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DWA_14.1 Entire Lit Framework  A mutually exclusive component state has several benefits. It provides clear transitions between different phases and prevents unpredictable behaviour caused by overlapping logic. State machines provide a formalised way to explain the state as explicitly and mutually exclusive.</w:t>
        <w:br/>
        <w:t xml:space="preserve"> </w:t>
        <w:br/>
        <w:t xml:space="preserve"> </w:t>
        <w:br/>
        <w:br/>
        <w:t xml:space="preserve"> </w:t>
        <w:br/>
        <w:t>00:00:00 Using "td-spacing"</w:t>
        <w:br/>
        <w:t>00:01:10 Add remaining form inputs</w:t>
        <w:br/>
        <w:t>00:01:50 Add "sl-select" component</w:t>
        <w:br/>
        <w:t>00:02:30 Built-in HTML date selector</w:t>
        <w:br/>
        <w:t>00:03:10 Controlling dialogue visible state</w:t>
        <w:br/>
        <w:t>00:03:40 Can only calculate attribute value</w:t>
        <w:br/>
        <w:t>00:04:20 Different ways to pass values in Lit</w:t>
        <w:br/>
        <w:t>00:05:20 Pass as DOM property syntax</w:t>
        <w:br/>
        <w:t>00:05:50 DOM "properties" vs HTML "attributes"</w:t>
        <w:br/>
        <w:t>00:06:10 Introducing full "Lit Framework"</w:t>
        <w:br/>
        <w:t>00:06:50 What does "lit-HTML" solve for us?</w:t>
        <w:br/>
        <w:t>00:08:00 What does a full "Lit Framework" solves?</w:t>
        <w:br/>
        <w:t>00:09:00 Using "Lit Framework" via CDN</w:t>
        <w:br/>
        <w:t>00:09:40 "LitElement" replaces "render" function</w:t>
        <w:br/>
        <w:t>00:10:20 Lit build on "HTMLElement" prototype</w:t>
        <w:br/>
        <w:t>00:11:00 Lit internally built with TypeScript</w:t>
        <w:br/>
        <w:t>00:11:40 Example JSDoc in Lit source code</w:t>
        <w:br/>
        <w:t>00:12:50 NPM always prefered over CDN</w:t>
        <w:br/>
        <w:t>00:13:20 Copy all functionality into the project</w:t>
        <w:br/>
        <w:t>00:14:00 Custom "td-app" component</w:t>
        <w:br/>
        <w:t>00:14:30 "render" method on "LitElement"</w:t>
        <w:br/>
        <w:t>00:15:10 Move existing HTML to "td-app"</w:t>
        <w:br/>
        <w:t>00:15:40 LitElement "reactive properties"</w:t>
        <w:br/>
        <w:t>00:16:30 Ignore JavaScript "decorators"</w:t>
        <w:br/>
        <w:t>00:17:20 Avoid assigning on class itself</w:t>
        <w:br/>
        <w:t>00:18:00 Lit is the smallest framework abstraction</w:t>
        <w:br/>
        <w:t>00:19:00 Configuring "reactive properties"</w:t>
        <w:br/>
        <w:t>00:20:00 Override default equality with "hasChanged"</w:t>
        <w:br/>
        <w:t>00:21:00 "state" prevents access from outside</w:t>
        <w:br/>
        <w:t>00:21:30 Convert string attributes to properties</w:t>
        <w:br/>
        <w:t>00:22:00 Define defaults in the constructor</w:t>
        <w:br/>
        <w:t>00:22:40 "Lit" framework controls rerendering</w:t>
        <w:br/>
        <w:t>00:24:00 Rerender if reactive properties change</w:t>
        <w:br/>
        <w:t>00:24:30 Compare AST influences the performance</w:t>
        <w:br/>
        <w:t>00:25:00 Understanding when AST compared</w:t>
        <w:br/>
        <w:t>00:25:40 Hard to debug if you do not understand the mechanism</w:t>
        <w:br/>
        <w:t>00:26:20 Lit framework handles event listeners</w:t>
        <w:br/>
        <w:t>00:26:50 Ensure Lit documentation is not "TS"</w:t>
        <w:br/>
        <w:t>00:27:20 Create "td-adding" component</w:t>
        <w:br/>
        <w:t>00:28:15 Declare static "properties" object</w:t>
        <w:br/>
        <w:t>00:28:50 Bind "open" value as property</w:t>
        <w:br/>
        <w:t>00:29:20 Create "toggleOpen" method</w:t>
        <w:br/>
        <w:t>00:30:10 "open" state tracked in two places</w:t>
        <w:br/>
        <w:t>00:30:40 Balancing "global" vs "local" state</w:t>
        <w:br/>
        <w:t xml:space="preserve"> </w:t>
        <w:br/>
        <w:t xml:space="preserve"> </w:t>
        <w:br/>
        <w:t xml:space="preserve">    </w:t>
        <w:br/>
        <w:t xml:space="preserve">      </w:t>
        <w:br/>
        <w:t xml:space="preserve">      Next Lesson</w:t>
      </w:r>
    </w:p>
    <w:p>
      <w:pPr>
        <w:pStyle w:val="Heading1"/>
      </w:pPr>
      <w:r>
        <w:t>PART 1: Structuring JavaScript</w:t>
      </w:r>
    </w:p>
    <w:p>
      <w:r>
        <w:t xml:space="preserve">DWA_07.2 Extending Abstraction with SOLID   </w:t>
        <w:br/>
        <w:br/>
        <w:t xml:space="preserve"> </w:t>
        <w:br/>
        <w:t>00:00:00 Splitting logic into modules</w:t>
        <w:br/>
        <w:t>00:01:00 Miscellaneous "helpers" module</w:t>
        <w:br/>
        <w:t>00:02:00 "scripts.js" file is the highest abstraction</w:t>
        <w:br/>
        <w:t>00:03:00 Creating a "tasks" JS module</w:t>
        <w:br/>
        <w:t>00:04:00 Revisiting SOLID principles</w:t>
        <w:br/>
        <w:t>00:04:30 Treat SOLID with a degree of flexibility</w:t>
        <w:br/>
        <w:t>00:05:30 Should aid in abstraction, not hinder</w:t>
        <w:br/>
        <w:t>00:06:00 Why so much mention of "Class"?</w:t>
        <w:br/>
        <w:t>00:07:20 What is "Inversion of Control"?</w:t>
        <w:br/>
        <w:t>00:09:00 What do we mean by "Interface"?</w:t>
        <w:br/>
        <w:t>00:10:00 Abstraction in JavaScript Frameworks</w:t>
        <w:br/>
        <w:t>00:12:00 Focus on principles and not exact examples</w:t>
        <w:br/>
        <w:t>00:13:00 Don't overthink terminology</w:t>
        <w:br/>
        <w:t>00:14:00 Revisit employee example</w:t>
        <w:br/>
        <w:t>00:15:00 Extending the "event" abstraction</w:t>
        <w:br/>
        <w:t>00:16:30 Setting values in the "response" property</w:t>
        <w:br/>
        <w:t>00:17:30 Extention by directly changing abstraction</w:t>
        <w:br/>
        <w:t>00:18:00 Listing two remaining principles</w:t>
        <w:br/>
        <w:t>00:18:30 Don't think about SOLID too rigidly</w:t>
        <w:br/>
        <w:t>00:19:40 "O" is for 'Open-Closed'</w:t>
        <w:br/>
        <w:t>00:21:00 Extending while keeping the internals</w:t>
        <w:br/>
        <w:t>00:21:10 Example of modifying core logic</w:t>
        <w:br/>
        <w:t>00:22:10 Adding two base employee objects</w:t>
        <w:br/>
        <w:t>00:23:00 "L" is for "Liskov Substitution"</w:t>
        <w:br/>
        <w:t>00:23:30 Creating a shared abstraction "interface"</w:t>
        <w:br/>
        <w:t>00:24:30 Adding shared "interface" to all abstractions</w:t>
        <w:br/>
        <w:t>00:25:30 Adding method on employee object itself</w:t>
        <w:br/>
        <w:t>00:26:00 "@callback" JSDoc type</w:t>
        <w:br/>
        <w:t>00:26:40 Single method for shared "interface"</w:t>
        <w:br/>
        <w:t>00:27:20 Adding base "invite" behaviour</w:t>
        <w:br/>
        <w:t>00:27:50 Overriding "invite" inside new abstractions</w:t>
        <w:br/>
        <w:t>00:28:10 Anchor ourselves to shared "interface"</w:t>
        <w:br/>
        <w:t>00:29:00 Extending with "Open-Closed" principle</w:t>
        <w:br/>
        <w:t>00:29:40 Learning abstraction takes a long time</w:t>
        <w:br/>
        <w:t xml:space="preserve"> </w:t>
        <w:br/>
        <w:t xml:space="preserve"> </w:t>
        <w:br/>
        <w:t xml:space="preserve"> Further reading To further unpack the concepts covered in this module, please work through the following resources:</w:t>
        <w:br/>
        <w:t xml:space="preserve"> </w:t>
        <w:br/>
        <w:t xml:space="preserve">          - WATCH: Object Oriented vs Functional Programming with TypeScript by Fireship</w:t>
        <w:br/>
        <w:t xml:space="preserve">          - WATCH: Functional, Procedural &amp; Object-oriented Programming - An Overview by Academind</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DWA_08.1 Creating Encapsulation  We need to introduce encapsulation to talk about Object Orientated Programming (OOP). Encapsulation is at the heart of OOP since it allows grouping of related data and behaviour behind an abstracted interface. This enhances code structure, reusability, and maintainability.</w:t>
        <w:br/>
        <w:t xml:space="preserve"> </w:t>
        <w:br/>
        <w:br/>
        <w:t xml:space="preserve"> </w:t>
        <w:br/>
        <w:t>00:00:00 Paradigms focus on abstraction</w:t>
        <w:br/>
        <w:t>00:01:20 There are different flavours of OOP</w:t>
        <w:br/>
        <w:t>00:02:00 Creating practical example</w:t>
        <w:br/>
        <w:t>00:02:50 Co-locating data and behaviour</w:t>
        <w:br/>
        <w:t>00:03:20 Appreciate how far you have come</w:t>
        <w:br/>
        <w:t>00:05:00 Setting up ESLint and Prettier</w:t>
        <w:br/>
        <w:t>00:06:30 Procedural Programming example</w:t>
        <w:br/>
        <w:t>00:07:00 Misconceptions about OOP</w:t>
        <w:br/>
        <w:t>00:07:30 OOP example of Tally App</w:t>
        <w:br/>
        <w:t>00:08:20 OOP with object literals</w:t>
        <w:br/>
        <w:t>00:10:00 Object literals partial encapsulation</w:t>
        <w:br/>
        <w:t>00:10:30 Function closure full encapsulation</w:t>
        <w:br/>
        <w:t>00:11:00 What is a "factory function"?</w:t>
        <w:br/>
        <w:t>00:13:00 Different ways to encapsulate in JS</w:t>
        <w:br/>
        <w:t>00:14:00 "Factory function" return objects</w:t>
        <w:br/>
        <w:t>00:14:50 Cannot directly modify value</w:t>
        <w:br/>
        <w:t>00:15:50 Create JSDoc for methods</w:t>
        <w:br/>
        <w:t>00:18:00 Different objects from the same factory</w:t>
        <w:br/>
        <w:t>00:18:30 Configuration when creating</w:t>
        <w:br/>
        <w:t>00:20:30 Can't update primitives from the interface</w:t>
        <w:br/>
        <w:t>00:22:00 "getters" and "setters"</w:t>
        <w:br/>
        <w:t>00:23:00 Throwing an error on assignment</w:t>
        <w:br/>
        <w:t>00:23:30 Working assignment behaviour</w:t>
        <w:br/>
        <w:t>00:23:50 "setters" can transform on assignment</w:t>
        <w:br/>
        <w:t>00:24:10 Completely override standard logic</w:t>
        <w:br/>
        <w:t>00:24:40 Returning something dynamic</w:t>
        <w:br/>
        <w:t>00:25:00 Recapping "destructuring"</w:t>
        <w:br/>
        <w:t>00:25:50 What is a "spread" operator?</w:t>
        <w:br/>
        <w:t>00:26:30 "destructuring" props object</w:t>
        <w:br/>
        <w:t>00:27:40 Careful of "truthy" or "falsey" bugs</w:t>
        <w:br/>
        <w:t>00:28:00 Discussing "Firacode" font</w:t>
        <w:br/>
        <w:t>00:29:00 Conditions in variables for readability</w:t>
        <w:br/>
        <w:t>00:29:40 Adding the "data attributes"</w:t>
        <w:br/>
        <w:t>00:30:20 Regular comments vs JSDoc</w:t>
        <w:br/>
        <w:t>00:31:15 Extending "getHtml" abstraction</w:t>
        <w:br/>
        <w:t>00:31:50 Realise whether abstraction was good/bad</w:t>
        <w:br/>
        <w:t>00:32:40 Be mindful of getting better at abstraction</w:t>
        <w:br/>
        <w:t>00:33:10 Whether the same or new responsibility</w:t>
        <w:br/>
        <w:t>00:33:40 Example of props vs params</w:t>
        <w:br/>
        <w:t>00:35:40 Be careful of over-abstracting</w:t>
        <w:br/>
        <w:t xml:space="preserve"> </w:t>
        <w:br/>
        <w:t xml:space="preserve"> </w:t>
        <w:br/>
        <w:t xml:space="preserve">    </w:t>
        <w:br/>
        <w:t xml:space="preserve">      </w:t>
        <w:br/>
        <w:t xml:space="preserve">      Next Lesson</w:t>
      </w:r>
    </w:p>
    <w:p>
      <w:pPr>
        <w:pStyle w:val="Heading1"/>
      </w:pPr>
      <w:r>
        <w:t>PART 1: Structuring JavaScript</w:t>
      </w:r>
    </w:p>
    <w:p>
      <w:r>
        <w:t>DWA_02.7 JavaScript at War  The critical implication is that this period was the exception, not the rule. Alternatively, it can be framed as a bug and not a feature of the JavaScript specification process.</w:t>
        <w:br/>
        <w:t xml:space="preserve"> </w:t>
        <w:br/>
        <w:t>From its inception, the language was intended to be in constant development and flux as it tries to catch up to published specifications. As a result, the first three versions of the specification were released with about one year between them. This tradition is continued today, so you might have seen an understanding of the specification being referred to by the year it was published (for example, ES6 as ES2015, ES7 as ES2016, and so forth). However, the distinction between the specification and the actual JavaScript you can use at any time is essential.</w:t>
        <w:br/>
        <w:t xml:space="preserve"> </w:t>
        <w:br/>
        <w:t>One of my favourite American Beat-era poets, William S. Burroughs, remarked that:</w:t>
        <w:br/>
        <w:t xml:space="preserve"> </w:t>
        <w:br/>
        <w:t>This is a war universe. War all the time. That is its nature. There may be other universes based on all sorts of other principles, but ours seems to be based on war and games.</w:t>
        <w:br/>
        <w:t>— William S. Burroughs, Grand Street 37 (1991)</w:t>
        <w:br/>
        <w:t xml:space="preserve"> </w:t>
        <w:br/>
        <w:t>In the same way, JavaScript itself is a language caught in endless war and games between the platonic, idealistic specification created by the TC39 and the actual piecemeal implementation by these different compilers. Furthermore, in some cases, teams either flatly decline to implement aspects of the specification. For example, Mozilla, responsible for the Spider Monkey compiler, wrote a public letter in 2015 on why they refuse to implement some aspects of the latest specification - specifically citing grievances with the team behind the V8 compiler.</w:t>
        <w:br/>
        <w:t xml:space="preserve"> </w:t>
        <w:br/>
        <w:t>This tension between the writers of specifications and the individuals behind compilers (called vendors) is most clearly illustrated by a warning in the W3C Web App Manifest specification that reads as follows:</w:t>
        <w:br/>
        <w:t xml:space="preserve"> </w:t>
        <w:br/>
        <w:t>Implementors who are not taking part in the discussions will find the specification changing out from under them in incompatible ways. Vendors interested in implementing this specification before it eventually reaches the Candidate Recommendation phase should subscribe to the repository on GitHub and take part in the discussions.</w:t>
        <w:br/>
        <w:t>— W3C, Web App Manifest (2020)</w:t>
        <w:br/>
        <w:t xml:space="preserve"> </w:t>
        <w:br/>
        <w:t>This means there is a never-ending tug-of-war between the specification and what is supported in specific environments and between the specification and particular implementations.</w:t>
        <w:br/>
        <w:t xml:space="preserve"> </w:t>
        <w:br/>
        <w:t>To quote one of the god-fathers of the modern web, Eric Meyer:</w:t>
        <w:br/>
        <w:t xml:space="preserve"> </w:t>
        <w:br/>
        <w:t>“The Web is the most hostile environment to developer assumptions imaginable.”</w:t>
        <w:br/>
        <w:t xml:space="preserve"> </w:t>
        <w:br/>
        <w:t>Therefore, we must have a good understanding of the landscape, to not get lost along the way.</w:t>
        <w:br/>
        <w:t xml:space="preserve"> </w:t>
        <w:br/>
        <w:t xml:space="preserve"> </w:t>
        <w:br/>
        <w:t xml:space="preserve"> Further reading PLEASE WORK THROUGH THE FOLLOWING REQUIRED RESOURCES FOR THIS MODULE.</w:t>
        <w:br/>
        <w:t xml:space="preserve"> </w:t>
        <w:br/>
        <w:t xml:space="preserve">          - Caniuse and MDN compatibility data collaboration</w:t>
        <w:br/>
        <w:t xml:space="preserve">          - What’s the difference between JavaScript and ECMAScript?</w:t>
        <w:br/>
        <w:t xml:space="preserve">          - TC39 and its contributions to ECMAScript</w:t>
        <w:br/>
        <w:t xml:space="preserve">          - A Brief History of JavaScript</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DWA_07.4 Challenge 1   In this challenge, you will revisit the previous abstractions you created in the “Book Connect” project and consider them through the lens of SOLID.</w:t>
        <w:br/>
        <w:t xml:space="preserve"> </w:t>
        <w:br/>
        <w:t>Take a moment to rate all your abstractions in terms of the best three and the worst three. Attempt to apply SOLID principles to the worst three as means to improve them.</w:t>
        <w:br/>
        <w:t xml:space="preserve"> </w:t>
        <w:br/>
        <w:t>You will have a call with your coach where you highlight the following:</w:t>
        <w:br/>
        <w:br/>
        <w:t>Which were the three best abstractions, and why?</w:t>
        <w:br/>
        <w:t>Which were the three worst abstractions, and why?</w:t>
        <w:br/>
        <w:t>How can the three worst abstractions be improved via SOLID principles?</w:t>
        <w:br/>
        <w:br/>
        <w:t xml:space="preserve"> </w:t>
        <w:br/>
        <w:t>In your 1-on-1 session with your coach, you will be required to demonstrate your understanding of all concepts covered in this module. It is at the discretion of the coach to determine what they will ask you, and how deeply they require you to understand specific concepts</w:t>
        <w:br/>
        <w:t xml:space="preserve">   </w:t>
        <w:br/>
        <w:t xml:space="preserve">      </w:t>
        <w:br/>
        <w:t xml:space="preserve">      Previous Lesson  </w:t>
        <w:br/>
        <w:t xml:space="preserve">      </w:t>
        <w:br/>
        <w:t xml:space="preserve">      Next Lesson</w:t>
      </w:r>
    </w:p>
    <w:p>
      <w:pPr>
        <w:pStyle w:val="Heading1"/>
      </w:pPr>
      <w:r>
        <w:t>PART 1: Structuring JavaScript</w:t>
      </w:r>
    </w:p>
    <w:p>
      <w:r>
        <w:t>DWA_05.2 Core Concepts Part 2  Core Concepts: Part 2</w:t>
        <w:br/>
        <w:t xml:space="preserve"> </w:t>
        <w:br/>
        <w:br/>
        <w:t xml:space="preserve"> </w:t>
        <w:br/>
        <w:t>00:00 What is a "race-condition"?</w:t>
        <w:br/>
        <w:t>00:50 Explain race condition in Therac-25</w:t>
        <w:br/>
        <w:t>02:50 Desyncing of internal state and UI</w:t>
        <w:br/>
        <w:t>03:30 JavaScript frameworks mitigate the problem</w:t>
        <w:br/>
        <w:t>04:00 Made worse due to ways in which used</w:t>
        <w:br/>
        <w:t>04:30 When bugs are not reproducible</w:t>
        <w:br/>
        <w:t>05:00 Locking state to prevent desynced UI</w:t>
        <w:br/>
        <w:t>06:00 Throw errors when unlikely but not impossible</w:t>
        <w:br/>
        <w:t>06:40 Abstracting lock behaviour into function</w:t>
        <w:br/>
        <w:t>07:15 Don't build fallback states for uncommon problems, rather throw an error</w:t>
        <w:br/>
        <w:t>07:50 "setTimeout" as a means to delay execution</w:t>
        <w:br/>
        <w:t>09:00 Example of created error in the browser console</w:t>
        <w:br/>
        <w:t>09:30 Thrown errors stop the entire app from working</w:t>
        <w:br/>
        <w:t>10:30 Overview of JavaScript "callstack"</w:t>
        <w:br/>
        <w:t>10:30 Errors bubble up through the callstack in JS</w:t>
        <w:br/>
        <w:t>11:00 Preventing errors from stopping the entire app from working</w:t>
        <w:br/>
        <w:t>11:30 Creating basic JavaScript example</w:t>
        <w:br/>
        <w:t>13:30 Creating function that guarantees HTML element is available</w:t>
        <w:br/>
        <w:t>14:20 Fail loud and early when the HTML element is not found</w:t>
        <w:br/>
        <w:t>15:00 JSDoc static typing prevents runtime errors at compile time</w:t>
        <w:br/>
        <w:t>15:30 Better to catch errors in compile town than runtime</w:t>
        <w:br/>
        <w:t>16:00 Not failing loud and early results in bad outcomes</w:t>
        <w:br/>
        <w:t>16:30 Outcome might not be severe, but there is still a bad outcome</w:t>
        <w:br/>
        <w:t>17:00 Errors give us more peace of mind instead of more stress</w:t>
        <w:br/>
        <w:t>17:30 Creating basic logic and interactions</w:t>
        <w:br/>
        <w:t>19:00 Example of where static typing prevents hard-to-spot bug</w:t>
        <w:br/>
        <w:t>19:40 Sync UI with app state</w:t>
        <w:br/>
        <w:t>21:20 Starting in the "locked" state</w:t>
        <w:br/>
        <w:t>22:45 Example of using errors to prevent a bug</w:t>
        <w:br/>
        <w:t>24:00 Catch error at the top-most scope</w:t>
        <w:br/>
        <w:t>25:40 Using validation instead of stopping the entire process</w:t>
        <w:br/>
        <w:t>26:20 Decide where to intercept errors</w:t>
        <w:br/>
        <w:t xml:space="preserve"> </w:t>
        <w:br/>
        <w:t xml:space="preserve"> </w:t>
        <w:br/>
        <w:t xml:space="preserve"> Further reading To extend your understanding of the content covered in this module, please work through the following resources:</w:t>
        <w:br/>
        <w:t xml:space="preserve"> </w:t>
        <w:br/>
        <w:t xml:space="preserve">          - 10 Common JavaScript Errors (And What They Mean) by Kinsta</w:t>
        <w:br/>
        <w:t xml:space="preserve">          - try, catch, finally, throw - error handling in JavaScript by freeCodeCacmp</w:t>
        <w:br/>
        <w:t xml:space="preserve">          - How to Handle Errors - Basics of Error Handling in JavaScript - Tutorial by dcode       </w:t>
        <w:br/>
        <w:t xml:space="preserve">          - JavaScript error handling by Bro Code</w:t>
        <w:br/>
        <w:t xml:space="preserve">  </w:t>
        <w:br/>
        <w:t xml:space="preserve">      </w:t>
        <w:br/>
        <w:t xml:space="preserve">      Previous Lesson  </w:t>
        <w:br/>
        <w:t xml:space="preserve">      </w:t>
        <w:br/>
        <w:t xml:space="preserve">      Next Lesson</w:t>
      </w:r>
    </w:p>
    <w:p>
      <w:pPr>
        <w:pStyle w:val="Heading1"/>
      </w:pPr>
      <w:r>
        <w:t>PART 1: Structuring JavaScript</w:t>
      </w:r>
    </w:p>
    <w:p>
      <w:r>
        <w:t>DWA_09.3 Challenge 1  In this challenge, you will continue with your “Book Connect” codebase and further iterate on your abstractions.</w:t>
        <w:br/>
        <w:t xml:space="preserve"> </w:t>
        <w:br/>
        <w:t>Previously, you worked on adding abstraction around the book preview functionality of the project. Next, you must turn the book preview abstraction into a fully-working web component. Then, apply the techniques you’ve learned about this module to the book preview.</w:t>
        <w:br/>
        <w:t xml:space="preserve"> </w:t>
        <w:br/>
        <w:t>If you are up for it, you can also convert other aspects of the app into web components.</w:t>
        <w:br/>
        <w:t xml:space="preserve"> </w:t>
        <w:br/>
        <w:t>You will have a call with your coach where you highlight the following:</w:t>
        <w:br/>
        <w:br/>
        <w:t>What problems did you encounter converting the book preview to a component?</w:t>
        <w:br/>
        <w:t>What other elements make sense to convert into web components? Why?</w:t>
        <w:br/>
        <w:t>Why does keeping your HTML, CSS and JavaScript in a single file sometimes make sense?</w:t>
        <w:br/>
        <w:br/>
        <w:t xml:space="preserve"> </w:t>
        <w:br/>
        <w:t>In your 1-on-1 session with your coach, you will be required to demonstrate your understanding of all concepts covered in this module. It is at the discretion of the coach to determine what they will ask you, and how deeply they require you to understand specific concepts.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DWA_11.3 Challenge 1  For this challenge, you will be required to use the two supplied video lessons as a reference to create your own implementation of a Redux-inspired store to manage the state of a basic counting Tally App. Note that you are not required to render any HTML to the screen, but instead should add subscriptions that merely log the new state to the console if it changes.</w:t>
        <w:br/>
        <w:t xml:space="preserve"> </w:t>
        <w:br/>
        <w:t>Please look at the video below, for a quick overview of the challenge.</w:t>
        <w:br/>
        <w:t xml:space="preserve"> </w:t>
        <w:br/>
        <w:br/>
        <w:t xml:space="preserve"> </w:t>
        <w:br/>
        <w:t>See below user stories (in Gherkin syntax):</w:t>
        <w:br/>
        <w:t xml:space="preserve"> </w:t>
        <w:br/>
        <w:br/>
        <w:br/>
        <w:t>SCENARIO: Increment the counter by one</w:t>
        <w:br/>
        <w:br/>
        <w:t>GIVEN no interactions have been performed yet</w:t>
        <w:br/>
        <w:t>WHEN the “getState” method is run</w:t>
        <w:br/>
        <w:t>AND the result is logged to the console</w:t>
        <w:br/>
        <w:t>AND the browser console is open</w:t>
        <w:br/>
        <w:t>THEN the state should show a count of 0</w:t>
        <w:br/>
        <w:br/>
        <w:br/>
        <w:br/>
        <w:t>SCENARIO: Increment the counter by one</w:t>
        <w:br/>
        <w:br/>
        <w:t>GIVEN no interactions have been performed yet</w:t>
        <w:br/>
        <w:t>WHEN an “ADD” action is dispatched</w:t>
        <w:br/>
        <w:t>AND another “ADD” action is dispatched</w:t>
        <w:br/>
        <w:t>AND the browser console is open</w:t>
        <w:br/>
        <w:t>THEN the state should show a count of 2</w:t>
        <w:br/>
        <w:br/>
        <w:br/>
        <w:br/>
        <w:t>SCENARIO: Increment the counter by one</w:t>
        <w:br/>
        <w:br/>
        <w:t>GIVEN the current count in the state is 2</w:t>
        <w:br/>
        <w:t>WHEN a “SUBTRACT” action is dispatched</w:t>
        <w:br/>
        <w:t>AND the browser console is open</w:t>
        <w:br/>
        <w:t>THEN the state should display a count of 1</w:t>
        <w:br/>
        <w:br/>
        <w:br/>
        <w:br/>
        <w:t>SCENARIO: Resetting the Tally Counter</w:t>
        <w:br/>
        <w:br/>
        <w:t>GIVEN the current count in the state is 1</w:t>
        <w:br/>
        <w:t>WHEN a “RESET” action is dispatched</w:t>
        <w:br/>
        <w:t>AND the browser console is open</w:t>
        <w:br/>
        <w:t>THEN the state should display a count of 0</w:t>
        <w:br/>
        <w:br/>
        <w:br/>
        <w:br/>
        <w:t xml:space="preserve"> </w:t>
        <w:br/>
        <w:t>In your 1-on-1 session with your coach, you will be required to demonstrate your understanding of all concepts covered in this module. It is at the discretion of the coach to determine what they will ask you, and how deeply they require you to understand specific concepts.</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DWA_02.8 Knowledge Check_DWA2  To complete this Knowledge Check, ensure you have worked through all the lessons in Module 2: What is JavaScript? and complete the following questions to successfully complete the module:</w:t>
        <w:br/>
        <w:br/>
        <w:t>1. What do ES5, ES6 and ES2015 mean - and what are the differences between them?</w:t>
        <w:br/>
        <w:t>2. What are JScript, ActionScript and ECMAScript - and how do they relate to JavaScript?</w:t>
        <w:br/>
        <w:t>3. What is an example of a JavaScript specification - and where can you find it?</w:t>
        <w:br/>
        <w:t>4. What are v8, SpiderMonkey, Chakra and Tamarin? Do they run JavaScript differently?</w:t>
        <w:br/>
        <w:t>5. Show a practical example using caniuse.com and the MDN compatibility table.</w:t>
        <w:br/>
        <w:br/>
        <w:t xml:space="preserve"> </w:t>
        <w:br/>
        <w:t>Knowledge Check_DWA2</w:t>
        <w:br/>
        <w:t xml:space="preserve"> </w:t>
        <w:br/>
        <w:t>Please submit your answers to all the questions, using the Knowledge Check template. Please follow the instructions below:</w:t>
        <w:br/>
        <w:br/>
        <w:t>Open the Knowledge Check_DWA2 template and copy the file to your own Google Drive by clicking [File] &gt; [Make a Copy].</w:t>
        <w:br/>
        <w:t>Rename the file (click on the filename, top left of the browser window) and replace StudentNumber, ClassCode, Group and FirstAndLastName with your details.</w:t>
        <w:br/>
        <w:t>Complete the template with your answers.</w:t>
        <w:br/>
        <w:t>Download the file as a PDF to your computer by clicking [File] &gt; [Download] &gt; [PDF Document] (.pdf).</w:t>
        <w:br/>
        <w:t>Now save the [PDF Document] to the DWA2 GitHub folder.</w:t>
        <w:br/>
        <w:t>Submit the link for the DWA2 Submission via the [Projects] tab.</w:t>
        <w:br/>
        <w:br/>
        <w:t xml:space="preserve"> </w:t>
        <w:br/>
        <w:t xml:space="preserve">Please complete and submit your DWA2 Submission prior to your next coaching session, where you will share your understanding of the programming concepts with the group, and complete your code validation. </w:t>
        <w:br/>
        <w:t xml:space="preserve"> </w:t>
        <w:br/>
        <w:t xml:space="preserve"> </w:t>
        <w:br/>
        <w:t xml:space="preserve"> </w:t>
        <w:br/>
        <w:t xml:space="preserve">   </w:t>
        <w:br/>
        <w:t xml:space="preserve">      </w:t>
        <w:br/>
        <w:t xml:space="preserve">      Previous Lesson  </w:t>
        <w:br/>
        <w:t xml:space="preserve">      </w:t>
        <w:br/>
        <w:t xml:space="preserve">      Next Lesson</w:t>
      </w:r>
    </w:p>
    <w:p>
      <w:pPr>
        <w:pStyle w:val="Heading1"/>
      </w:pPr>
      <w:r>
        <w:t>PART 1: Structuring JavaScript</w:t>
      </w:r>
    </w:p>
    <w:p>
      <w:r>
        <w:t>DWA: Structuring JavaScript  In Part 1 of this course, Structuring JavaScript, we teach students how to write clean, maintainable, and scalable code in JavaScript. The content covers various areas of JavaScript development, including code style, documentation, error handling, abstraction, object-oriented programming, functional programming, and state machines, teaching students the skills and knowledge they need to structure their code in a way that makes it easy to manage and maintain.</w:t>
        <w:br/>
        <w:br/>
        <w:t>Structuring JavaScript Learning objectives:</w:t>
        <w:br/>
        <w:br/>
        <w:t>Understand strategies for managing complexity and structuring code to make it more maintainable.</w:t>
        <w:br/>
        <w:t>Learn the fundamentals of JavaScript, including its syntax, data types, and control structures.</w:t>
        <w:br/>
        <w:t>Understand the importance of documentation and how to write effective comments that enhance code readability.</w:t>
        <w:br/>
        <w:t>Develop an appreciation of the importance of code style and consistency and how to implement conventions that make your code easy to read and maintain.</w:t>
        <w:br/>
        <w:t>Learn how to handle errors in JavaScript and improve debugging capabilities.</w:t>
        <w:br/>
        <w:t>Develop skills in abstraction and how to create modular code that is easier to reuse.</w:t>
        <w:br/>
        <w:t>Understand the principles of object-oriented programming (OOP) and how to create objects, classes, and methods.</w:t>
        <w:br/>
        <w:t>Learn the principles of encapsulation and how to create classes that prevent data and methods from being accessed externally.</w:t>
        <w:br/>
        <w:t>Understand the principles of polymorphism and inheritance and how to use them to extend classes and reuse code.</w:t>
        <w:br/>
        <w:t>Develop an understanding of functional programming concepts, including purity and immutability, and how to use higher-order functions to transform data.</w:t>
        <w:br/>
        <w:t>Learn how to create state machines to model complex systems.</w:t>
        <w:br/>
        <w:t>Practice writing clean code through hands-on coding exercises and examples.</w:t>
        <w:br/>
        <w:br/>
        <w:t xml:space="preserve"> </w:t>
        <w:br/>
        <w:t xml:space="preserve">By the end of this section, you will be able to write JavaScript code that is modular, maintainable, and scalable, and you will have the skills to tackle complex coding challenges with confidence. </w:t>
        <w:br/>
        <w:t xml:space="preserve"> </w:t>
        <w:br/>
        <w:t xml:space="preserve"> </w:t>
        <w:br/>
        <w:t xml:space="preserve">    </w:t>
        <w:br/>
        <w:t xml:space="preserve">      </w:t>
        <w:br/>
        <w:t xml:space="preserve">      Next Lesson</w:t>
      </w:r>
    </w:p>
    <w:p>
      <w:pPr>
        <w:pStyle w:val="Heading1"/>
      </w:pPr>
      <w:r>
        <w:t>PART 1: Structuring JavaScript</w:t>
      </w:r>
    </w:p>
    <w:p>
      <w:r>
        <w:t xml:space="preserve">DWA_13.4 Built-in HOF   </w:t>
        <w:br/>
        <w:br/>
        <w:t xml:space="preserve"> </w:t>
        <w:br/>
        <w:t>00:00:00 Recapping array concepts</w:t>
        <w:br/>
        <w:t>00:01:30 Creating example data</w:t>
        <w:br/>
        <w:t>00:02:20 What is the ".find" method?</w:t>
        <w:br/>
        <w:t>00:03:50 What is ".forEach" method?</w:t>
        <w:br/>
        <w:t>00:04:50 What is ".map" method?</w:t>
        <w:br/>
        <w:t>00:06:30 Example of ".map" with HTML</w:t>
        <w:br/>
        <w:t>00:07:30 Using "index" inside method</w:t>
        <w:br/>
        <w:t>00:08:20 ".some" vs ".includes"</w:t>
        <w:br/>
        <w:t>00:09:10 What is the ".some" method?</w:t>
        <w:br/>
        <w:t>00:10:10 Example of "Partial Application"</w:t>
        <w:br/>
        <w:t>00:11:30 OOP composition vs FP composition</w:t>
        <w:br/>
        <w:t>00:13:00 We Need a mix of OOP and FP</w:t>
        <w:br/>
        <w:t>00:13:30 What is the ".every" method?</w:t>
        <w:br/>
        <w:t>00:14:00 What is the ".filter" method?</w:t>
        <w:br/>
        <w:t>00:14:50 ".sort" vs ".toSorted"</w:t>
        <w:br/>
        <w:t>00:15:20 ".sort" MDN documentation</w:t>
        <w:br/>
        <w:t>00:16:40 Default "alphabetical" sorting</w:t>
        <w:br/>
        <w:t>00:17:30 Setting custom sorting</w:t>
        <w:br/>
        <w:t>00:18:50 How to sort numbers?</w:t>
        <w:br/>
        <w:t>00:20:40 How to sort other types?</w:t>
        <w:br/>
        <w:t>00:22:00 How to sort dates?</w:t>
        <w:br/>
        <w:t>00:23:00 Setting custom alphabetic sorting</w:t>
        <w:br/>
        <w:t>00:24:30 Defining custom matching order</w:t>
        <w:br/>
        <w:t>00:25:30 ".reduce" MDN documentation</w:t>
        <w:br/>
        <w:t>00:26:20 Four arguments passed to ".reduce"</w:t>
        <w:br/>
        <w:t>00:27:20 Basic ".reduce" example</w:t>
        <w:br/>
        <w:t>00:29:40 Advanced ".reduce" example</w:t>
        <w:br/>
        <w:t>00:30:50 Composing ".filter" inside ".reduce"</w:t>
        <w:br/>
        <w:t>00:31:40 Adding "if" inside ".reduce"</w:t>
        <w:br/>
        <w:t>00:33:00 ".map" and ".reduce" is useful</w:t>
        <w:br/>
        <w:t>00:33:40 Conclusion</w:t>
        <w:br/>
        <w:t xml:space="preserve"> </w:t>
        <w:br/>
        <w:t xml:space="preserve"> </w:t>
        <w:br/>
        <w:t xml:space="preserve">   </w:t>
        <w:br/>
        <w:t xml:space="preserve">      </w:t>
        <w:br/>
        <w:t xml:space="preserve">      Previous Lesson  </w:t>
        <w:br/>
        <w:t xml:space="preserve">      </w:t>
        <w:br/>
        <w:t xml:space="preserve">      Next Lesson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