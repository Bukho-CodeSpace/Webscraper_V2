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of https://learn.codespace.co.za/courses/144</w:t>
      </w:r>
    </w:p>
    <w:p>
      <w:r>
        <w:br/>
        <w:br/>
        <w:br/>
        <w:t>Codespace LMS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 w:type="page"/>
      </w:r>
    </w:p>
    <w:p>
      <w:pPr>
        <w:pStyle w:val="Heading1"/>
      </w:pPr>
      <w:r>
        <w:t>Content of https://learn.codespace.co.za/courses/142</w:t>
      </w:r>
    </w:p>
    <w:p>
      <w:r>
        <w:br/>
        <w:br/>
        <w:br/>
        <w:t>Codespace LMS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 w:type="page"/>
      </w:r>
    </w:p>
    <w:p>
      <w:pPr>
        <w:pStyle w:val="Heading1"/>
      </w:pPr>
      <w:r>
        <w:t>Content of https://learn.codespace.co.za/courses/147</w:t>
      </w:r>
    </w:p>
    <w:p>
      <w:r>
        <w:br/>
        <w:br/>
        <w:br/>
        <w:t>Codespace LMS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